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11AA2E">
      <w:pPr>
        <w:keepNext w:val="0"/>
        <w:keepLines w:val="0"/>
        <w:widowControl/>
        <w:suppressLineNumbers w:val="0"/>
        <w:jc w:val="both"/>
        <w:rPr>
          <w:rFonts w:hint="default" w:ascii="Times New Roman" w:hAnsi="Times New Roman" w:eastAsia="Times-Bold" w:cs="Times New Roman"/>
          <w:b/>
          <w:bCs/>
          <w:color w:val="000000"/>
          <w:kern w:val="0"/>
          <w:sz w:val="72"/>
          <w:szCs w:val="72"/>
          <w:lang w:val="en-US" w:eastAsia="zh-CN" w:bidi="ar"/>
        </w:rPr>
      </w:pPr>
      <w:r>
        <w:rPr>
          <w:rFonts w:hint="default" w:ascii="Times New Roman" w:hAnsi="Times New Roman" w:eastAsia="Times-Bold" w:cs="Times New Roman"/>
          <w:b/>
          <w:bCs/>
          <w:color w:val="000000"/>
          <w:kern w:val="0"/>
          <w:sz w:val="72"/>
          <w:szCs w:val="72"/>
          <w:lang w:val="en-US" w:eastAsia="zh-CN" w:bidi="ar"/>
        </w:rPr>
        <w:t xml:space="preserve"> Payroll Management System</w:t>
      </w:r>
    </w:p>
    <w:p w14:paraId="0AD6C097">
      <w:pPr>
        <w:keepNext w:val="0"/>
        <w:keepLines w:val="0"/>
        <w:widowControl/>
        <w:suppressLineNumbers w:val="0"/>
        <w:jc w:val="both"/>
        <w:rPr>
          <w:rFonts w:hint="default" w:ascii="Times New Roman" w:hAnsi="Times New Roman" w:eastAsia="Times-Bold" w:cs="Times New Roman"/>
          <w:b/>
          <w:bCs/>
          <w:color w:val="000000"/>
          <w:kern w:val="0"/>
          <w:sz w:val="28"/>
          <w:szCs w:val="28"/>
          <w:lang w:val="en-US" w:eastAsia="zh-CN" w:bidi="ar"/>
        </w:rPr>
      </w:pPr>
    </w:p>
    <w:p w14:paraId="3BE10AE3">
      <w:pPr>
        <w:keepNext w:val="0"/>
        <w:keepLines w:val="0"/>
        <w:widowControl/>
        <w:suppressLineNumbers w:val="0"/>
        <w:jc w:val="both"/>
        <w:rPr>
          <w:rFonts w:hint="default" w:ascii="Times New Roman" w:hAnsi="Times New Roman" w:cs="Times New Roman"/>
          <w:sz w:val="44"/>
          <w:szCs w:val="44"/>
          <w:lang w:val="en-IN"/>
        </w:rPr>
      </w:pPr>
      <w:r>
        <w:rPr>
          <w:rFonts w:hint="default" w:ascii="Times New Roman" w:hAnsi="Times New Roman" w:eastAsia="Times-Bold" w:cs="Times New Roman"/>
          <w:b/>
          <w:bCs/>
          <w:color w:val="000000"/>
          <w:kern w:val="0"/>
          <w:sz w:val="44"/>
          <w:szCs w:val="44"/>
          <w:lang w:val="en-US" w:eastAsia="zh-CN" w:bidi="ar"/>
        </w:rPr>
        <w:t xml:space="preserve">Problem Statement </w:t>
      </w:r>
      <w:r>
        <w:rPr>
          <w:rFonts w:hint="default" w:ascii="Times New Roman" w:hAnsi="Times New Roman" w:eastAsia="Times-Bold" w:cs="Times New Roman"/>
          <w:b/>
          <w:bCs/>
          <w:color w:val="000000"/>
          <w:kern w:val="0"/>
          <w:sz w:val="44"/>
          <w:szCs w:val="44"/>
          <w:lang w:val="en-IN" w:eastAsia="zh-CN" w:bidi="ar"/>
        </w:rPr>
        <w:t>:</w:t>
      </w:r>
    </w:p>
    <w:p w14:paraId="7EA79FF1">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Managing employee payroll manually is prone to errors, time-consuming, and lacks transparency. </w:t>
      </w:r>
    </w:p>
    <w:p w14:paraId="314A6342">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Organizations face challenges in maintaining salary records, handling tax deductions, tracking </w:t>
      </w:r>
    </w:p>
    <w:p w14:paraId="20CCBA1E">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employee leave, and generating accurate salary slips. </w:t>
      </w:r>
    </w:p>
    <w:p w14:paraId="55B8AAFC">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 xml:space="preserve">A </w:t>
      </w:r>
      <w:r>
        <w:rPr>
          <w:rFonts w:hint="default" w:ascii="Times New Roman" w:hAnsi="Times New Roman" w:eastAsia="Times-Bold" w:cs="Times New Roman"/>
          <w:b/>
          <w:bCs/>
          <w:color w:val="000000"/>
          <w:kern w:val="0"/>
          <w:sz w:val="28"/>
          <w:szCs w:val="28"/>
          <w:lang w:val="en-US" w:eastAsia="zh-CN" w:bidi="ar"/>
        </w:rPr>
        <w:t>Payroll Management System</w:t>
      </w:r>
      <w:r>
        <w:rPr>
          <w:rFonts w:hint="default" w:ascii="Times New Roman" w:hAnsi="Times New Roman" w:eastAsia="Times-Roman" w:cs="Times New Roman"/>
          <w:color w:val="000000"/>
          <w:kern w:val="0"/>
          <w:sz w:val="28"/>
          <w:szCs w:val="28"/>
          <w:lang w:val="en-US" w:eastAsia="zh-CN" w:bidi="ar"/>
        </w:rPr>
        <w:t xml:space="preserve"> is required to automate payroll operations, provide role-based </w:t>
      </w:r>
    </w:p>
    <w:p w14:paraId="709114EA">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Times-Roman" w:cs="Times New Roman"/>
          <w:color w:val="000000"/>
          <w:kern w:val="0"/>
          <w:sz w:val="28"/>
          <w:szCs w:val="28"/>
          <w:lang w:val="en-US" w:eastAsia="zh-CN" w:bidi="ar"/>
        </w:rPr>
        <w:t>access (</w:t>
      </w:r>
      <w:r>
        <w:rPr>
          <w:rFonts w:hint="default" w:ascii="Times New Roman" w:hAnsi="Times New Roman" w:eastAsia="Times-Bold" w:cs="Times New Roman"/>
          <w:b/>
          <w:bCs/>
          <w:color w:val="000000"/>
          <w:kern w:val="0"/>
          <w:sz w:val="28"/>
          <w:szCs w:val="28"/>
          <w:lang w:val="en-US" w:eastAsia="zh-CN" w:bidi="ar"/>
        </w:rPr>
        <w:t>Admin</w:t>
      </w:r>
      <w:r>
        <w:rPr>
          <w:rFonts w:hint="default" w:ascii="Times New Roman" w:hAnsi="Times New Roman" w:eastAsia="Times-Roman" w:cs="Times New Roman"/>
          <w:color w:val="000000"/>
          <w:kern w:val="0"/>
          <w:sz w:val="28"/>
          <w:szCs w:val="28"/>
          <w:lang w:val="en-US" w:eastAsia="zh-CN" w:bidi="ar"/>
        </w:rPr>
        <w:t xml:space="preserve"> and </w:t>
      </w:r>
      <w:r>
        <w:rPr>
          <w:rFonts w:hint="default" w:ascii="Times New Roman" w:hAnsi="Times New Roman" w:eastAsia="Times-Bold" w:cs="Times New Roman"/>
          <w:b/>
          <w:bCs/>
          <w:color w:val="000000"/>
          <w:kern w:val="0"/>
          <w:sz w:val="28"/>
          <w:szCs w:val="28"/>
          <w:lang w:val="en-US" w:eastAsia="zh-CN" w:bidi="ar"/>
        </w:rPr>
        <w:t>Employee</w:t>
      </w:r>
      <w:r>
        <w:rPr>
          <w:rFonts w:hint="default" w:ascii="Times New Roman" w:hAnsi="Times New Roman" w:eastAsia="Times-Roman" w:cs="Times New Roman"/>
          <w:color w:val="000000"/>
          <w:kern w:val="0"/>
          <w:sz w:val="28"/>
          <w:szCs w:val="28"/>
          <w:lang w:val="en-US" w:eastAsia="zh-CN" w:bidi="ar"/>
        </w:rPr>
        <w:t xml:space="preserve">), and ensure secure interactions using </w:t>
      </w:r>
      <w:r>
        <w:rPr>
          <w:rFonts w:hint="default" w:ascii="Times New Roman" w:hAnsi="Times New Roman" w:eastAsia="Times-Bold" w:cs="Times New Roman"/>
          <w:b/>
          <w:bCs/>
          <w:color w:val="000000"/>
          <w:kern w:val="0"/>
          <w:sz w:val="28"/>
          <w:szCs w:val="28"/>
          <w:lang w:val="en-US" w:eastAsia="zh-CN" w:bidi="ar"/>
        </w:rPr>
        <w:t>JWT Authentication</w:t>
      </w:r>
      <w:r>
        <w:rPr>
          <w:rFonts w:hint="default" w:ascii="Times New Roman" w:hAnsi="Times New Roman" w:eastAsia="Times-Roman" w:cs="Times New Roman"/>
          <w:color w:val="000000"/>
          <w:kern w:val="0"/>
          <w:sz w:val="28"/>
          <w:szCs w:val="28"/>
          <w:lang w:val="en-US" w:eastAsia="zh-CN" w:bidi="ar"/>
        </w:rPr>
        <w:t>.</w:t>
      </w:r>
    </w:p>
    <w:p w14:paraId="5855D0D9">
      <w:pPr>
        <w:keepNext w:val="0"/>
        <w:keepLines w:val="0"/>
        <w:widowControl/>
        <w:suppressLineNumbers w:val="0"/>
        <w:jc w:val="both"/>
        <w:rPr>
          <w:rFonts w:hint="default" w:ascii="Times New Roman" w:hAnsi="Times New Roman" w:eastAsia="Times-Bold" w:cs="Times New Roman"/>
          <w:b/>
          <w:bCs/>
          <w:color w:val="000000"/>
          <w:kern w:val="0"/>
          <w:sz w:val="28"/>
          <w:szCs w:val="28"/>
          <w:lang w:val="en-IN" w:eastAsia="zh-CN" w:bidi="ar"/>
        </w:rPr>
      </w:pPr>
    </w:p>
    <w:p w14:paraId="55D38ECA">
      <w:pPr>
        <w:jc w:val="both"/>
      </w:pPr>
    </w:p>
    <w:p w14:paraId="47103F19">
      <w:pPr>
        <w:jc w:val="both"/>
      </w:pPr>
    </w:p>
    <w:p w14:paraId="137954F0">
      <w:pPr>
        <w:numPr>
          <w:ilvl w:val="0"/>
          <w:numId w:val="11"/>
        </w:numPr>
        <w:jc w:val="both"/>
        <w:rPr>
          <w:rStyle w:val="92"/>
          <w:rFonts w:hint="default" w:ascii="Times New Roman" w:hAnsi="Times New Roman" w:eastAsia="SimSun" w:cs="Times New Roman"/>
          <w:sz w:val="44"/>
          <w:szCs w:val="44"/>
        </w:rPr>
      </w:pPr>
      <w:r>
        <w:rPr>
          <w:rStyle w:val="92"/>
          <w:rFonts w:hint="default" w:ascii="Times New Roman" w:hAnsi="Times New Roman" w:eastAsia="SimSun" w:cs="Times New Roman"/>
          <w:sz w:val="44"/>
          <w:szCs w:val="44"/>
        </w:rPr>
        <w:t>Project Overview</w:t>
      </w:r>
    </w:p>
    <w:p w14:paraId="68E26895">
      <w:pPr>
        <w:numPr>
          <w:numId w:val="0"/>
        </w:numPr>
        <w:jc w:val="both"/>
        <w:rPr>
          <w:rStyle w:val="92"/>
          <w:rFonts w:hint="default" w:ascii="Times New Roman" w:hAnsi="Times New Roman" w:eastAsia="SimSun" w:cs="Times New Roman"/>
          <w:b/>
          <w:bCs/>
          <w:sz w:val="40"/>
          <w:szCs w:val="40"/>
        </w:rPr>
      </w:pPr>
    </w:p>
    <w:p w14:paraId="326EF288">
      <w:pPr>
        <w:numPr>
          <w:ilvl w:val="0"/>
          <w:numId w:val="12"/>
        </w:numPr>
        <w:ind w:left="420" w:leftChars="0" w:hanging="420" w:firstLineChars="0"/>
        <w:jc w:val="both"/>
        <w:rPr>
          <w:rStyle w:val="92"/>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About the Project</w:t>
      </w:r>
    </w:p>
    <w:p w14:paraId="2AB82D88">
      <w:pPr>
        <w:numPr>
          <w:numId w:val="0"/>
        </w:numPr>
        <w:jc w:val="both"/>
        <w:rPr>
          <w:rFonts w:hint="default" w:ascii="Times New Roman" w:hAnsi="Times New Roman" w:eastAsia="SimSun" w:cs="Times New Roman"/>
          <w:b/>
          <w:bCs/>
          <w:sz w:val="40"/>
          <w:szCs w:val="40"/>
        </w:rPr>
      </w:pPr>
    </w:p>
    <w:p w14:paraId="09ED23E7">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92"/>
          <w:rFonts w:hint="default" w:ascii="Times New Roman" w:hAnsi="Times New Roman" w:cs="Times New Roman"/>
          <w:sz w:val="28"/>
          <w:szCs w:val="28"/>
        </w:rPr>
        <w:t>Payroll Management System</w:t>
      </w:r>
      <w:r>
        <w:rPr>
          <w:rFonts w:hint="default" w:ascii="Times New Roman" w:hAnsi="Times New Roman" w:cs="Times New Roman"/>
          <w:sz w:val="28"/>
          <w:szCs w:val="28"/>
        </w:rPr>
        <w:t xml:space="preserve"> is an enterprise-level web application designed to automate and simplify employee management, salary processing, and leave tracking within an organization. Instead of handling payroll manually, this system ensures accuracy, transparency, and efficiency by managing employee data, salary structures, payroll runs, and reports in a centralized platform.</w:t>
      </w:r>
    </w:p>
    <w:p w14:paraId="53534741">
      <w:pPr>
        <w:pStyle w:val="4"/>
        <w:keepNext w:val="0"/>
        <w:keepLines w:val="0"/>
        <w:widowControl/>
        <w:suppressLineNumbers w:val="0"/>
        <w:jc w:val="both"/>
        <w:rPr>
          <w:rFonts w:hint="default" w:ascii="Times New Roman" w:hAnsi="Times New Roman" w:cs="Times New Roman"/>
          <w:sz w:val="36"/>
          <w:szCs w:val="36"/>
          <w:lang w:val="en-IN"/>
        </w:rPr>
      </w:pPr>
      <w:r>
        <w:rPr>
          <w:rFonts w:hint="default" w:ascii="Times New Roman" w:hAnsi="Times New Roman" w:cs="Times New Roman"/>
          <w:sz w:val="36"/>
          <w:szCs w:val="36"/>
        </w:rPr>
        <w:t>Access &amp; User Roles</w:t>
      </w:r>
      <w:r>
        <w:rPr>
          <w:rFonts w:hint="default" w:ascii="Times New Roman" w:hAnsi="Times New Roman" w:cs="Times New Roman"/>
          <w:sz w:val="36"/>
          <w:szCs w:val="36"/>
          <w:lang w:val="en-IN"/>
        </w:rPr>
        <w:t>:</w:t>
      </w:r>
    </w:p>
    <w:p w14:paraId="33847077">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project is </w:t>
      </w:r>
      <w:r>
        <w:rPr>
          <w:rStyle w:val="92"/>
          <w:rFonts w:hint="default" w:ascii="Times New Roman" w:hAnsi="Times New Roman" w:cs="Times New Roman"/>
          <w:sz w:val="28"/>
          <w:szCs w:val="28"/>
        </w:rPr>
        <w:t>role-based</w:t>
      </w:r>
      <w:r>
        <w:rPr>
          <w:rFonts w:hint="default" w:ascii="Times New Roman" w:hAnsi="Times New Roman" w:cs="Times New Roman"/>
          <w:sz w:val="28"/>
          <w:szCs w:val="28"/>
        </w:rPr>
        <w:t xml:space="preserve"> and provides different levels of access:</w:t>
      </w:r>
    </w:p>
    <w:p w14:paraId="550AEC90">
      <w:pPr>
        <w:pStyle w:val="85"/>
        <w:keepNext w:val="0"/>
        <w:keepLines w:val="0"/>
        <w:widowControl/>
        <w:numPr>
          <w:ilvl w:val="0"/>
          <w:numId w:val="13"/>
        </w:numPr>
        <w:suppressLineNumbers w:val="0"/>
        <w:jc w:val="both"/>
        <w:rPr>
          <w:rStyle w:val="92"/>
          <w:rFonts w:hint="default" w:ascii="Times New Roman" w:hAnsi="Times New Roman" w:cs="Times New Roman"/>
          <w:sz w:val="32"/>
          <w:szCs w:val="32"/>
        </w:rPr>
      </w:pPr>
      <w:r>
        <w:rPr>
          <w:rStyle w:val="92"/>
          <w:rFonts w:hint="default" w:ascii="Times New Roman" w:hAnsi="Times New Roman" w:cs="Times New Roman"/>
          <w:sz w:val="32"/>
          <w:szCs w:val="32"/>
        </w:rPr>
        <w:t>Admin Access</w:t>
      </w:r>
    </w:p>
    <w:p w14:paraId="25155108">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Manage employees, departments, and job details.</w:t>
      </w:r>
    </w:p>
    <w:p w14:paraId="079E24A9">
      <w:pPr>
        <w:pStyle w:val="85"/>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Create and process payroll runs (generate salaries).</w:t>
      </w:r>
    </w:p>
    <w:p w14:paraId="704B970F">
      <w:pPr>
        <w:pStyle w:val="85"/>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Approve or reject employee leave requests.</w:t>
      </w:r>
    </w:p>
    <w:p w14:paraId="4D9EE05E">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sz w:val="28"/>
          <w:szCs w:val="28"/>
        </w:rPr>
        <w:t>View and generate reports (salary reports, payroll history, employee details).</w:t>
      </w:r>
    </w:p>
    <w:p w14:paraId="423D77CD">
      <w:pPr>
        <w:pStyle w:val="85"/>
        <w:keepNext w:val="0"/>
        <w:keepLines w:val="0"/>
        <w:widowControl/>
        <w:numPr>
          <w:ilvl w:val="0"/>
          <w:numId w:val="13"/>
        </w:numPr>
        <w:suppressLineNumbers w:val="0"/>
        <w:ind w:left="0" w:lef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Employee Access</w:t>
      </w:r>
    </w:p>
    <w:p w14:paraId="05F9B92C">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rPr>
          <w:sz w:val="28"/>
          <w:szCs w:val="28"/>
        </w:rPr>
        <w:t>View personal profile and salary details.</w:t>
      </w:r>
    </w:p>
    <w:p w14:paraId="7F39F025">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sz w:val="28"/>
          <w:szCs w:val="28"/>
        </w:rPr>
        <w:t>Submit leave requests.</w:t>
      </w:r>
    </w:p>
    <w:p w14:paraId="7DF3D7C3">
      <w:pPr>
        <w:pStyle w:val="85"/>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Download/view salary slips and payroll history.</w:t>
      </w:r>
    </w:p>
    <w:p w14:paraId="7860D635">
      <w:pPr>
        <w:pStyle w:val="85"/>
        <w:keepNext w:val="0"/>
        <w:keepLines w:val="0"/>
        <w:widowControl/>
        <w:numPr>
          <w:ilvl w:val="0"/>
          <w:numId w:val="14"/>
        </w:numPr>
        <w:suppressLineNumbers w:val="0"/>
        <w:ind w:left="420" w:leftChars="0" w:hanging="420" w:firstLineChars="0"/>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rPr>
        <w:t>Objectives</w:t>
      </w:r>
      <w:r>
        <w:rPr>
          <w:rFonts w:hint="default" w:ascii="Times New Roman" w:hAnsi="Times New Roman" w:eastAsia="SimSun" w:cs="Times New Roman"/>
          <w:b/>
          <w:bCs/>
          <w:sz w:val="40"/>
          <w:szCs w:val="40"/>
          <w:lang w:val="en-IN"/>
        </w:rPr>
        <w:t>:</w:t>
      </w:r>
    </w:p>
    <w:p w14:paraId="5CF45AD6">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Automating payroll and leave management.</w:t>
      </w:r>
    </w:p>
    <w:p w14:paraId="29F93556">
      <w:pPr>
        <w:pStyle w:val="85"/>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Role-based access for Admins and Employees.</w:t>
      </w:r>
    </w:p>
    <w:p w14:paraId="697DA83A">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sz w:val="28"/>
          <w:szCs w:val="28"/>
        </w:rPr>
        <w:t>Generating reports and salary slips.</w:t>
      </w:r>
    </w:p>
    <w:p w14:paraId="41186253">
      <w:pPr>
        <w:pStyle w:val="85"/>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Ensuring data security with authentication/authorization.</w:t>
      </w:r>
    </w:p>
    <w:p w14:paraId="6DE46801">
      <w:pPr>
        <w:pStyle w:val="85"/>
        <w:keepNext w:val="0"/>
        <w:keepLines w:val="0"/>
        <w:widowControl/>
        <w:numPr>
          <w:numId w:val="0"/>
        </w:numPr>
        <w:suppressLineNumbers w:val="0"/>
        <w:ind w:leftChars="0" w:right="0" w:rightChars="0"/>
        <w:jc w:val="both"/>
        <w:rPr>
          <w:rStyle w:val="92"/>
          <w:rFonts w:hint="default" w:ascii="Times New Roman" w:hAnsi="Times New Roman" w:eastAsia="SimSun" w:cs="Times New Roman"/>
          <w:b/>
          <w:bCs/>
          <w:sz w:val="44"/>
          <w:szCs w:val="44"/>
        </w:rPr>
      </w:pPr>
      <w:r>
        <w:rPr>
          <w:rStyle w:val="92"/>
          <w:rFonts w:hint="default" w:ascii="Times New Roman" w:hAnsi="Times New Roman" w:eastAsia="SimSun" w:cs="Times New Roman"/>
          <w:b/>
          <w:bCs/>
          <w:sz w:val="44"/>
          <w:szCs w:val="44"/>
          <w:lang w:val="en-IN"/>
        </w:rPr>
        <w:t>2.</w:t>
      </w:r>
      <w:r>
        <w:rPr>
          <w:rStyle w:val="92"/>
          <w:rFonts w:hint="default" w:ascii="Times New Roman" w:hAnsi="Times New Roman" w:eastAsia="SimSun" w:cs="Times New Roman"/>
          <w:b/>
          <w:bCs/>
          <w:sz w:val="44"/>
          <w:szCs w:val="44"/>
        </w:rPr>
        <w:t>Technology Stack &amp; Environment</w:t>
      </w:r>
    </w:p>
    <w:p w14:paraId="7E563C2B">
      <w:pPr>
        <w:pStyle w:val="85"/>
        <w:keepNext w:val="0"/>
        <w:keepLines w:val="0"/>
        <w:widowControl/>
        <w:numPr>
          <w:ilvl w:val="0"/>
          <w:numId w:val="14"/>
        </w:numPr>
        <w:suppressLineNumbers w:val="0"/>
        <w:ind w:left="420" w:leftChars="0" w:hanging="420" w:firstLineChars="0"/>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rPr>
        <w:t>Backend (Spring Boot)</w:t>
      </w:r>
      <w:r>
        <w:rPr>
          <w:rFonts w:hint="default" w:ascii="Times New Roman" w:hAnsi="Times New Roman" w:eastAsia="SimSun" w:cs="Times New Roman"/>
          <w:b/>
          <w:bCs/>
          <w:sz w:val="40"/>
          <w:szCs w:val="40"/>
          <w:lang w:val="en-IN"/>
        </w:rPr>
        <w:t>:</w:t>
      </w:r>
    </w:p>
    <w:p w14:paraId="08282E77">
      <w:pPr>
        <w:pStyle w:val="85"/>
        <w:keepNext w:val="0"/>
        <w:keepLines w:val="0"/>
        <w:widowControl/>
        <w:numPr>
          <w:ilvl w:val="0"/>
          <w:numId w:val="15"/>
        </w:numPr>
        <w:suppressLineNumbers w:val="0"/>
        <w:ind w:leftChars="0"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Java</w:t>
      </w:r>
    </w:p>
    <w:p w14:paraId="5A27C74D">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The core programming language used to develop the backend of the application.</w:t>
      </w:r>
    </w:p>
    <w:p w14:paraId="6D452928">
      <w:pPr>
        <w:pStyle w:val="85"/>
        <w:keepNext w:val="0"/>
        <w:keepLines w:val="0"/>
        <w:widowControl/>
        <w:suppressLineNumbers w:val="0"/>
        <w:jc w:val="both"/>
        <w:rPr>
          <w:rFonts w:hint="default" w:ascii="Times New Roman" w:hAnsi="Times New Roman" w:eastAsia="SimSu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Chosen because it is </w:t>
      </w:r>
      <w:r>
        <w:rPr>
          <w:rStyle w:val="92"/>
          <w:rFonts w:hint="default" w:ascii="Times New Roman" w:hAnsi="Times New Roman" w:cs="Times New Roman"/>
          <w:sz w:val="28"/>
          <w:szCs w:val="28"/>
        </w:rPr>
        <w:t>robust, object-oriented, and widely used</w:t>
      </w:r>
      <w:r>
        <w:rPr>
          <w:rFonts w:hint="default" w:ascii="Times New Roman" w:hAnsi="Times New Roman" w:cs="Times New Roman"/>
          <w:sz w:val="28"/>
          <w:szCs w:val="28"/>
        </w:rPr>
        <w:t xml:space="preserve"> in enterprise application development.</w:t>
      </w:r>
      <w:r>
        <w:rPr>
          <w:rFonts w:hint="default" w:ascii="Times New Roman" w:hAnsi="Times New Roman" w:eastAsia="SimSun" w:cs="Times New Roman"/>
          <w:sz w:val="28"/>
          <w:szCs w:val="28"/>
        </w:rPr>
        <w:t xml:space="preserve"> </w:t>
      </w:r>
    </w:p>
    <w:p w14:paraId="0703063B">
      <w:pPr>
        <w:pStyle w:val="85"/>
        <w:keepNext w:val="0"/>
        <w:keepLines w:val="0"/>
        <w:widowControl/>
        <w:numPr>
          <w:ilvl w:val="0"/>
          <w:numId w:val="15"/>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Spring Boot</w:t>
      </w:r>
    </w:p>
    <w:p w14:paraId="353A9AEC">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A framework built on top of the Spring ecosystem.</w:t>
      </w:r>
    </w:p>
    <w:p w14:paraId="7B77A243">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Provides a </w:t>
      </w:r>
      <w:r>
        <w:rPr>
          <w:rStyle w:val="92"/>
          <w:rFonts w:hint="default" w:ascii="Times New Roman" w:hAnsi="Times New Roman" w:cs="Times New Roman"/>
          <w:sz w:val="28"/>
          <w:szCs w:val="28"/>
        </w:rPr>
        <w:t>ready-to-use environment</w:t>
      </w:r>
      <w:r>
        <w:rPr>
          <w:rFonts w:hint="default" w:ascii="Times New Roman" w:hAnsi="Times New Roman" w:cs="Times New Roman"/>
          <w:sz w:val="28"/>
          <w:szCs w:val="28"/>
        </w:rPr>
        <w:t xml:space="preserve"> for building production-grade applications quickly.</w:t>
      </w:r>
    </w:p>
    <w:p w14:paraId="7253710C">
      <w:pPr>
        <w:pStyle w:val="85"/>
        <w:keepNext w:val="0"/>
        <w:keepLines w:val="0"/>
        <w:widowControl/>
        <w:suppressLineNumbers w:val="0"/>
        <w:jc w:val="both"/>
        <w:rPr>
          <w:rFonts w:hint="default" w:ascii="Times New Roman" w:hAnsi="Times New Roman" w:eastAsia="SimSun" w:cs="Times New Roman"/>
          <w:sz w:val="28"/>
          <w:szCs w:val="28"/>
          <w:lang w:val="en-IN"/>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Handles boilerplate configurations like server setup, dependency injection, and REST API handling.</w:t>
      </w:r>
    </w:p>
    <w:p w14:paraId="06782FBA">
      <w:pPr>
        <w:pStyle w:val="85"/>
        <w:keepNext w:val="0"/>
        <w:keepLines w:val="0"/>
        <w:widowControl/>
        <w:numPr>
          <w:ilvl w:val="0"/>
          <w:numId w:val="15"/>
        </w:numPr>
        <w:suppressLineNumbers w:val="0"/>
        <w:ind w:leftChars="0" w:right="0" w:rightChars="0"/>
        <w:jc w:val="both"/>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Spring Data JPA</w:t>
      </w:r>
    </w:p>
    <w:p w14:paraId="4A46E0E0">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A persistence layer for interacting with databases.</w:t>
      </w:r>
    </w:p>
    <w:p w14:paraId="5F04EA7A">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Makes it easy to perform </w:t>
      </w:r>
      <w:r>
        <w:rPr>
          <w:rStyle w:val="92"/>
          <w:rFonts w:hint="default" w:ascii="Times New Roman" w:hAnsi="Times New Roman" w:cs="Times New Roman"/>
          <w:sz w:val="28"/>
          <w:szCs w:val="28"/>
        </w:rPr>
        <w:t>CRUD operations</w:t>
      </w:r>
      <w:r>
        <w:rPr>
          <w:rFonts w:hint="default" w:ascii="Times New Roman" w:hAnsi="Times New Roman" w:cs="Times New Roman"/>
          <w:sz w:val="28"/>
          <w:szCs w:val="28"/>
        </w:rPr>
        <w:t xml:space="preserve"> (Create, Read, Update, Delete) on entities like </w:t>
      </w:r>
      <w:r>
        <w:rPr>
          <w:rStyle w:val="44"/>
          <w:rFonts w:hint="default" w:ascii="Times New Roman" w:hAnsi="Times New Roman" w:cs="Times New Roman"/>
          <w:sz w:val="28"/>
          <w:szCs w:val="28"/>
        </w:rPr>
        <w:t>Employee</w:t>
      </w:r>
      <w:r>
        <w:rPr>
          <w:rFonts w:hint="default" w:ascii="Times New Roman" w:hAnsi="Times New Roman" w:cs="Times New Roman"/>
          <w:sz w:val="28"/>
          <w:szCs w:val="28"/>
        </w:rPr>
        <w:t xml:space="preserve">, </w:t>
      </w:r>
      <w:r>
        <w:rPr>
          <w:rStyle w:val="44"/>
          <w:rFonts w:hint="default" w:ascii="Times New Roman" w:hAnsi="Times New Roman" w:cs="Times New Roman"/>
          <w:sz w:val="28"/>
          <w:szCs w:val="28"/>
        </w:rPr>
        <w:t>Payroll</w:t>
      </w:r>
      <w:r>
        <w:rPr>
          <w:rFonts w:hint="default" w:ascii="Times New Roman" w:hAnsi="Times New Roman" w:cs="Times New Roman"/>
          <w:sz w:val="28"/>
          <w:szCs w:val="28"/>
        </w:rPr>
        <w:t xml:space="preserve">, and </w:t>
      </w:r>
      <w:r>
        <w:rPr>
          <w:rStyle w:val="44"/>
          <w:rFonts w:hint="default" w:ascii="Times New Roman" w:hAnsi="Times New Roman" w:cs="Times New Roman"/>
          <w:sz w:val="28"/>
          <w:szCs w:val="28"/>
        </w:rPr>
        <w:t>Leave</w:t>
      </w:r>
      <w:r>
        <w:rPr>
          <w:rStyle w:val="44"/>
          <w:rFonts w:hint="default" w:ascii="Times New Roman" w:hAnsi="Times New Roman" w:cs="Times New Roman"/>
          <w:sz w:val="28"/>
          <w:szCs w:val="28"/>
          <w:lang w:val="en-IN"/>
        </w:rPr>
        <w:t xml:space="preserve"> </w:t>
      </w:r>
      <w:r>
        <w:rPr>
          <w:rStyle w:val="44"/>
          <w:rFonts w:hint="default" w:ascii="Times New Roman" w:hAnsi="Times New Roman" w:cs="Times New Roman"/>
          <w:sz w:val="28"/>
          <w:szCs w:val="28"/>
        </w:rPr>
        <w:t>Request</w:t>
      </w:r>
      <w:r>
        <w:rPr>
          <w:rFonts w:hint="default" w:ascii="Times New Roman" w:hAnsi="Times New Roman" w:cs="Times New Roman"/>
          <w:sz w:val="28"/>
          <w:szCs w:val="28"/>
        </w:rPr>
        <w:t xml:space="preserve"> without writing complex SQL queries.</w:t>
      </w:r>
    </w:p>
    <w:p w14:paraId="0670C137">
      <w:pPr>
        <w:pStyle w:val="85"/>
        <w:keepNext w:val="0"/>
        <w:keepLines w:val="0"/>
        <w:widowControl/>
        <w:suppressLineNumbers w:val="0"/>
        <w:jc w:val="both"/>
        <w:rPr>
          <w:rFonts w:hint="default" w:ascii="Times New Roman" w:hAnsi="Times New Roman" w:eastAsia="SimSun" w:cs="Times New Roman"/>
          <w:sz w:val="28"/>
          <w:szCs w:val="28"/>
          <w:lang w:val="en-IN"/>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Uses </w:t>
      </w:r>
      <w:r>
        <w:rPr>
          <w:rStyle w:val="92"/>
          <w:rFonts w:hint="default" w:ascii="Times New Roman" w:hAnsi="Times New Roman" w:cs="Times New Roman"/>
          <w:sz w:val="28"/>
          <w:szCs w:val="28"/>
        </w:rPr>
        <w:t>JPA (Java Persistence API)</w:t>
      </w:r>
      <w:r>
        <w:rPr>
          <w:rFonts w:hint="default" w:ascii="Times New Roman" w:hAnsi="Times New Roman" w:cs="Times New Roman"/>
          <w:sz w:val="28"/>
          <w:szCs w:val="28"/>
        </w:rPr>
        <w:t xml:space="preserve"> to map Java classes to database tables</w:t>
      </w:r>
      <w:r>
        <w:rPr>
          <w:rFonts w:hint="default" w:ascii="Times New Roman" w:hAnsi="Times New Roman" w:cs="Times New Roman"/>
          <w:sz w:val="28"/>
          <w:szCs w:val="28"/>
          <w:lang w:val="en-IN"/>
        </w:rPr>
        <w:t>.</w:t>
      </w:r>
    </w:p>
    <w:p w14:paraId="5B063B91">
      <w:pPr>
        <w:pStyle w:val="85"/>
        <w:keepNext w:val="0"/>
        <w:keepLines w:val="0"/>
        <w:widowControl/>
        <w:numPr>
          <w:ilvl w:val="0"/>
          <w:numId w:val="15"/>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MySQL</w:t>
      </w:r>
    </w:p>
    <w:p w14:paraId="346D0E10">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The relational database used to store all the application data.</w:t>
      </w:r>
    </w:p>
    <w:p w14:paraId="7A9D1149">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Stores employee records, payroll runs, leave requests, salary structures, and authentication details.</w:t>
      </w:r>
    </w:p>
    <w:p w14:paraId="24032FD9">
      <w:pPr>
        <w:pStyle w:val="85"/>
        <w:keepNext w:val="0"/>
        <w:keepLines w:val="0"/>
        <w:widowControl/>
        <w:suppressLineNumbers w:val="0"/>
        <w:jc w:val="both"/>
        <w:rPr>
          <w:rFonts w:hint="default" w:ascii="Times New Roman" w:hAnsi="Times New Roman" w:eastAsia="SimSun" w:cs="Times New Roman"/>
          <w:sz w:val="28"/>
          <w:szCs w:val="28"/>
          <w:lang w:val="en-IN"/>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Ensures </w:t>
      </w:r>
      <w:r>
        <w:rPr>
          <w:rStyle w:val="92"/>
          <w:rFonts w:hint="default" w:ascii="Times New Roman" w:hAnsi="Times New Roman" w:cs="Times New Roman"/>
          <w:sz w:val="28"/>
          <w:szCs w:val="28"/>
        </w:rPr>
        <w:t>data integrity, relationships, and secure storage</w:t>
      </w:r>
      <w:r>
        <w:rPr>
          <w:rFonts w:hint="default" w:ascii="Times New Roman" w:hAnsi="Times New Roman" w:cs="Times New Roman"/>
          <w:sz w:val="28"/>
          <w:szCs w:val="28"/>
        </w:rPr>
        <w:t>.</w:t>
      </w:r>
    </w:p>
    <w:p w14:paraId="7C0D2338">
      <w:pPr>
        <w:pStyle w:val="85"/>
        <w:keepNext w:val="0"/>
        <w:keepLines w:val="0"/>
        <w:widowControl/>
        <w:numPr>
          <w:ilvl w:val="0"/>
          <w:numId w:val="15"/>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JWT (JSON Web Token)</w:t>
      </w:r>
    </w:p>
    <w:p w14:paraId="2D5EF06F">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Used for </w:t>
      </w:r>
      <w:r>
        <w:rPr>
          <w:rStyle w:val="92"/>
          <w:rFonts w:hint="default" w:ascii="Times New Roman" w:hAnsi="Times New Roman" w:cs="Times New Roman"/>
          <w:sz w:val="28"/>
          <w:szCs w:val="28"/>
        </w:rPr>
        <w:t>authentication and authorization</w:t>
      </w:r>
      <w:r>
        <w:rPr>
          <w:rFonts w:hint="default" w:ascii="Times New Roman" w:hAnsi="Times New Roman" w:cs="Times New Roman"/>
          <w:sz w:val="28"/>
          <w:szCs w:val="28"/>
        </w:rPr>
        <w:t>.</w:t>
      </w:r>
    </w:p>
    <w:p w14:paraId="07081729">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When a user logs in, the system generates a JWT token which is sent to the frontend.</w:t>
      </w:r>
    </w:p>
    <w:p w14:paraId="3CFDC7E9">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Every subsequent request includes the token, ensuring that only </w:t>
      </w:r>
      <w:r>
        <w:rPr>
          <w:rStyle w:val="92"/>
          <w:rFonts w:hint="default" w:ascii="Times New Roman" w:hAnsi="Times New Roman" w:cs="Times New Roman"/>
          <w:sz w:val="28"/>
          <w:szCs w:val="28"/>
        </w:rPr>
        <w:t>authenticated and authorized users</w:t>
      </w:r>
      <w:r>
        <w:rPr>
          <w:rFonts w:hint="default" w:ascii="Times New Roman" w:hAnsi="Times New Roman" w:cs="Times New Roman"/>
          <w:sz w:val="28"/>
          <w:szCs w:val="28"/>
        </w:rPr>
        <w:t xml:space="preserve"> can access protected resources.</w:t>
      </w:r>
    </w:p>
    <w:p w14:paraId="1CBF4263">
      <w:pPr>
        <w:pStyle w:val="85"/>
        <w:keepNext w:val="0"/>
        <w:keepLines w:val="0"/>
        <w:widowControl/>
        <w:suppressLineNumbers w:val="0"/>
        <w:jc w:val="both"/>
        <w:rPr>
          <w:rFonts w:hint="default" w:ascii="Times New Roman" w:hAnsi="Times New Roman" w:eastAsia="SimSun" w:cs="Times New Roman"/>
          <w:sz w:val="28"/>
          <w:szCs w:val="28"/>
          <w:lang w:val="en-IN"/>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Helps enforce role-based access (Admin vs Employee)</w:t>
      </w:r>
      <w:r>
        <w:rPr>
          <w:rFonts w:hint="default" w:ascii="Times New Roman" w:hAnsi="Times New Roman" w:cs="Times New Roman"/>
          <w:sz w:val="28"/>
          <w:szCs w:val="28"/>
          <w:lang w:val="en-IN"/>
        </w:rPr>
        <w:t>.</w:t>
      </w:r>
    </w:p>
    <w:p w14:paraId="48701674">
      <w:pPr>
        <w:pStyle w:val="85"/>
        <w:keepNext w:val="0"/>
        <w:keepLines w:val="0"/>
        <w:widowControl/>
        <w:numPr>
          <w:ilvl w:val="0"/>
          <w:numId w:val="15"/>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Maven</w:t>
      </w:r>
    </w:p>
    <w:p w14:paraId="6AE7A5FD">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A </w:t>
      </w:r>
      <w:r>
        <w:rPr>
          <w:rStyle w:val="92"/>
          <w:rFonts w:hint="default" w:ascii="Times New Roman" w:hAnsi="Times New Roman" w:cs="Times New Roman"/>
          <w:sz w:val="28"/>
          <w:szCs w:val="28"/>
        </w:rPr>
        <w:t>build and dependency management tool</w:t>
      </w:r>
      <w:r>
        <w:rPr>
          <w:rFonts w:hint="default" w:ascii="Times New Roman" w:hAnsi="Times New Roman" w:cs="Times New Roman"/>
          <w:sz w:val="28"/>
          <w:szCs w:val="28"/>
        </w:rPr>
        <w:t>.</w:t>
      </w:r>
    </w:p>
    <w:p w14:paraId="08E97BC9">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Manages all required libraries (Spring Boot, JPA, JWT, etc.) and ensures they are downloaded automatically.</w:t>
      </w:r>
    </w:p>
    <w:p w14:paraId="180B953A">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Provides commands for building, running, and packaging the project.</w:t>
      </w:r>
    </w:p>
    <w:p w14:paraId="59236199">
      <w:pPr>
        <w:pStyle w:val="85"/>
        <w:keepNext w:val="0"/>
        <w:keepLines w:val="0"/>
        <w:widowControl/>
        <w:numPr>
          <w:ilvl w:val="0"/>
          <w:numId w:val="16"/>
        </w:numPr>
        <w:suppressLineNumbers w:val="0"/>
        <w:ind w:left="420" w:leftChars="0" w:hanging="420" w:firstLineChars="0"/>
        <w:jc w:val="both"/>
        <w:rPr>
          <w:rFonts w:hint="default" w:ascii="Times New Roman" w:hAnsi="Times New Roman" w:cs="Times New Roman"/>
          <w:b/>
          <w:bCs/>
          <w:sz w:val="40"/>
          <w:szCs w:val="40"/>
        </w:rPr>
      </w:pPr>
      <w:r>
        <w:rPr>
          <w:rFonts w:hint="default" w:ascii="Times New Roman" w:hAnsi="Times New Roman" w:eastAsia="SimSun" w:cs="Times New Roman"/>
          <w:b/>
          <w:bCs/>
          <w:sz w:val="40"/>
          <w:szCs w:val="40"/>
        </w:rPr>
        <w:t>Frontend (React)</w:t>
      </w:r>
      <w:r>
        <w:rPr>
          <w:rFonts w:hint="default" w:ascii="Times New Roman" w:hAnsi="Times New Roman" w:eastAsia="SimSun" w:cs="Times New Roman"/>
          <w:b/>
          <w:bCs/>
          <w:sz w:val="40"/>
          <w:szCs w:val="40"/>
          <w:lang w:val="en-IN"/>
        </w:rPr>
        <w:t>:</w:t>
      </w:r>
    </w:p>
    <w:p w14:paraId="45B7270B">
      <w:pPr>
        <w:pStyle w:val="85"/>
        <w:keepNext w:val="0"/>
        <w:keepLines w:val="0"/>
        <w:widowControl/>
        <w:numPr>
          <w:ilvl w:val="0"/>
          <w:numId w:val="17"/>
        </w:numPr>
        <w:suppressLineNumbers w:val="0"/>
        <w:ind w:leftChars="0"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React.js</w:t>
      </w:r>
    </w:p>
    <w:p w14:paraId="7B6BF7BB">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A popular </w:t>
      </w:r>
      <w:r>
        <w:rPr>
          <w:rStyle w:val="92"/>
          <w:rFonts w:hint="default" w:ascii="Times New Roman" w:hAnsi="Times New Roman" w:cs="Times New Roman"/>
          <w:sz w:val="28"/>
          <w:szCs w:val="28"/>
        </w:rPr>
        <w:t>JavaScript library</w:t>
      </w:r>
      <w:r>
        <w:rPr>
          <w:rFonts w:hint="default" w:ascii="Times New Roman" w:hAnsi="Times New Roman" w:cs="Times New Roman"/>
          <w:sz w:val="28"/>
          <w:szCs w:val="28"/>
        </w:rPr>
        <w:t xml:space="preserve"> for building user interfaces.</w:t>
      </w:r>
    </w:p>
    <w:p w14:paraId="5F754AC4">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In this project, React is used to create the </w:t>
      </w:r>
      <w:r>
        <w:rPr>
          <w:rStyle w:val="92"/>
          <w:rFonts w:hint="default" w:ascii="Times New Roman" w:hAnsi="Times New Roman" w:cs="Times New Roman"/>
          <w:sz w:val="28"/>
          <w:szCs w:val="28"/>
        </w:rPr>
        <w:t>employee and admin dashboards</w:t>
      </w:r>
      <w:r>
        <w:rPr>
          <w:rFonts w:hint="default" w:ascii="Times New Roman" w:hAnsi="Times New Roman" w:cs="Times New Roman"/>
          <w:sz w:val="28"/>
          <w:szCs w:val="28"/>
        </w:rPr>
        <w:t>, login pages, and other UI components.</w:t>
      </w:r>
    </w:p>
    <w:p w14:paraId="21546BE8">
      <w:pPr>
        <w:pStyle w:val="85"/>
        <w:keepNext w:val="0"/>
        <w:keepLines w:val="0"/>
        <w:widowControl/>
        <w:suppressLineNumbers w:val="0"/>
        <w:jc w:val="both"/>
        <w:rPr>
          <w:rFonts w:hint="default" w:ascii="Times New Roman" w:hAnsi="Times New Roman" w:eastAsia="SimSu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It allows for a </w:t>
      </w:r>
      <w:r>
        <w:rPr>
          <w:rStyle w:val="92"/>
          <w:rFonts w:hint="default" w:ascii="Times New Roman" w:hAnsi="Times New Roman" w:cs="Times New Roman"/>
          <w:sz w:val="28"/>
          <w:szCs w:val="28"/>
        </w:rPr>
        <w:t>component-based architecture</w:t>
      </w:r>
      <w:r>
        <w:rPr>
          <w:rFonts w:hint="default" w:ascii="Times New Roman" w:hAnsi="Times New Roman" w:cs="Times New Roman"/>
          <w:sz w:val="28"/>
          <w:szCs w:val="28"/>
        </w:rPr>
        <w:t>, making the application modular, reusable, and easier to maintain.</w:t>
      </w:r>
      <w:r>
        <w:rPr>
          <w:rFonts w:hint="default" w:ascii="Times New Roman" w:hAnsi="Times New Roman" w:eastAsia="SimSun" w:cs="Times New Roman"/>
          <w:sz w:val="28"/>
          <w:szCs w:val="28"/>
        </w:rPr>
        <w:t xml:space="preserve"> </w:t>
      </w:r>
    </w:p>
    <w:p w14:paraId="20D97672">
      <w:pPr>
        <w:pStyle w:val="85"/>
        <w:keepNext w:val="0"/>
        <w:keepLines w:val="0"/>
        <w:widowControl/>
        <w:numPr>
          <w:ilvl w:val="0"/>
          <w:numId w:val="17"/>
        </w:numPr>
        <w:suppressLineNumbers w:val="0"/>
        <w:ind w:leftChars="0"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Functional Components</w:t>
      </w:r>
    </w:p>
    <w:p w14:paraId="1687B87A">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React provides two main ways of building UI components: </w:t>
      </w:r>
      <w:r>
        <w:rPr>
          <w:rStyle w:val="92"/>
          <w:rFonts w:hint="default" w:ascii="Times New Roman" w:hAnsi="Times New Roman" w:cs="Times New Roman"/>
          <w:sz w:val="28"/>
          <w:szCs w:val="28"/>
        </w:rPr>
        <w:t>class components</w:t>
      </w:r>
      <w:r>
        <w:rPr>
          <w:rFonts w:hint="default" w:ascii="Times New Roman" w:hAnsi="Times New Roman" w:cs="Times New Roman"/>
          <w:sz w:val="28"/>
          <w:szCs w:val="28"/>
        </w:rPr>
        <w:t xml:space="preserve"> and </w:t>
      </w:r>
      <w:r>
        <w:rPr>
          <w:rStyle w:val="92"/>
          <w:rFonts w:hint="default" w:ascii="Times New Roman" w:hAnsi="Times New Roman" w:cs="Times New Roman"/>
          <w:sz w:val="28"/>
          <w:szCs w:val="28"/>
        </w:rPr>
        <w:t>functional components</w:t>
      </w:r>
      <w:r>
        <w:rPr>
          <w:rFonts w:hint="default" w:ascii="Times New Roman" w:hAnsi="Times New Roman" w:cs="Times New Roman"/>
          <w:sz w:val="28"/>
          <w:szCs w:val="28"/>
        </w:rPr>
        <w:t>.</w:t>
      </w:r>
    </w:p>
    <w:p w14:paraId="202D84DF">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Functional components are lightweight and use </w:t>
      </w:r>
      <w:r>
        <w:rPr>
          <w:rStyle w:val="92"/>
          <w:rFonts w:hint="default" w:ascii="Times New Roman" w:hAnsi="Times New Roman" w:cs="Times New Roman"/>
          <w:sz w:val="28"/>
          <w:szCs w:val="28"/>
        </w:rPr>
        <w:t>React Hooks</w:t>
      </w:r>
      <w:r>
        <w:rPr>
          <w:rFonts w:hint="default" w:ascii="Times New Roman" w:hAnsi="Times New Roman" w:cs="Times New Roman"/>
          <w:sz w:val="28"/>
          <w:szCs w:val="28"/>
        </w:rPr>
        <w:t xml:space="preserve"> (like </w:t>
      </w:r>
      <w:r>
        <w:rPr>
          <w:rStyle w:val="44"/>
          <w:rFonts w:hint="default" w:ascii="Times New Roman" w:hAnsi="Times New Roman" w:cs="Times New Roman"/>
          <w:sz w:val="28"/>
          <w:szCs w:val="28"/>
        </w:rPr>
        <w:t>useState</w:t>
      </w:r>
      <w:r>
        <w:rPr>
          <w:rFonts w:hint="default" w:ascii="Times New Roman" w:hAnsi="Times New Roman" w:cs="Times New Roman"/>
          <w:sz w:val="28"/>
          <w:szCs w:val="28"/>
        </w:rPr>
        <w:t xml:space="preserve"> and </w:t>
      </w:r>
      <w:r>
        <w:rPr>
          <w:rStyle w:val="44"/>
          <w:rFonts w:hint="default" w:ascii="Times New Roman" w:hAnsi="Times New Roman" w:cs="Times New Roman"/>
          <w:sz w:val="28"/>
          <w:szCs w:val="28"/>
        </w:rPr>
        <w:t>useEffect</w:t>
      </w:r>
      <w:r>
        <w:rPr>
          <w:rFonts w:hint="default" w:ascii="Times New Roman" w:hAnsi="Times New Roman" w:cs="Times New Roman"/>
          <w:sz w:val="28"/>
          <w:szCs w:val="28"/>
        </w:rPr>
        <w:t>) to handle state and lifecycle events.</w:t>
      </w:r>
    </w:p>
    <w:p w14:paraId="0976D5E4">
      <w:pPr>
        <w:pStyle w:val="85"/>
        <w:keepNext w:val="0"/>
        <w:keepLines w:val="0"/>
        <w:widowControl/>
        <w:suppressLineNumbers w:val="0"/>
        <w:jc w:val="both"/>
        <w:rPr>
          <w:rFonts w:hint="default" w:ascii="Times New Roman" w:hAnsi="Times New Roman" w:eastAsia="SimSun" w:cs="Times New Roman"/>
          <w:sz w:val="28"/>
          <w:szCs w:val="28"/>
        </w:rPr>
      </w:pPr>
      <w:r>
        <w:rPr>
          <w:rFonts w:ascii="Symbol" w:hAnsi="Symbol" w:eastAsia="Symbol" w:cs="Symbol"/>
          <w:sz w:val="24"/>
        </w:rPr>
        <w:t>·</w:t>
      </w:r>
      <w:r>
        <w:rPr>
          <w:rFonts w:hint="default" w:ascii="Symbol" w:hAnsi="Symbol" w:eastAsia="Symbol" w:cs="Symbol"/>
          <w:sz w:val="24"/>
          <w:lang w:val="en-IN"/>
        </w:rPr>
        <w:t xml:space="preserve"> </w:t>
      </w:r>
      <w:r>
        <w:rPr>
          <w:rFonts w:hint="default" w:ascii="Times New Roman" w:hAnsi="Times New Roman" w:cs="Times New Roman"/>
          <w:sz w:val="28"/>
          <w:szCs w:val="28"/>
        </w:rPr>
        <w:t>In this project, functional components make it easier to manage forms, fetch data from APIs, and render dashboards dynamically.</w:t>
      </w:r>
    </w:p>
    <w:p w14:paraId="3E1F9A02">
      <w:pPr>
        <w:pStyle w:val="85"/>
        <w:keepNext w:val="0"/>
        <w:keepLines w:val="0"/>
        <w:widowControl/>
        <w:numPr>
          <w:ilvl w:val="0"/>
          <w:numId w:val="17"/>
        </w:numPr>
        <w:suppressLineNumbers w:val="0"/>
        <w:ind w:leftChars="0"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Axios</w:t>
      </w:r>
    </w:p>
    <w:p w14:paraId="05CAEA6F">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React provides two main ways of building UI components: </w:t>
      </w:r>
      <w:r>
        <w:rPr>
          <w:rStyle w:val="92"/>
          <w:rFonts w:hint="default" w:ascii="Times New Roman" w:hAnsi="Times New Roman" w:cs="Times New Roman"/>
          <w:sz w:val="28"/>
          <w:szCs w:val="28"/>
        </w:rPr>
        <w:t>class components</w:t>
      </w:r>
      <w:r>
        <w:rPr>
          <w:rFonts w:hint="default" w:ascii="Times New Roman" w:hAnsi="Times New Roman" w:cs="Times New Roman"/>
          <w:sz w:val="28"/>
          <w:szCs w:val="28"/>
        </w:rPr>
        <w:t xml:space="preserve"> and </w:t>
      </w:r>
      <w:r>
        <w:rPr>
          <w:rStyle w:val="92"/>
          <w:rFonts w:hint="default" w:ascii="Times New Roman" w:hAnsi="Times New Roman" w:cs="Times New Roman"/>
          <w:sz w:val="28"/>
          <w:szCs w:val="28"/>
        </w:rPr>
        <w:t>functional components</w:t>
      </w:r>
      <w:r>
        <w:rPr>
          <w:rFonts w:hint="default" w:ascii="Times New Roman" w:hAnsi="Times New Roman" w:cs="Times New Roman"/>
          <w:sz w:val="28"/>
          <w:szCs w:val="28"/>
        </w:rPr>
        <w:t>.</w:t>
      </w:r>
    </w:p>
    <w:p w14:paraId="5708A011">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Functional components are lightweight and use </w:t>
      </w:r>
      <w:r>
        <w:rPr>
          <w:rStyle w:val="92"/>
          <w:rFonts w:hint="default" w:ascii="Times New Roman" w:hAnsi="Times New Roman" w:cs="Times New Roman"/>
          <w:sz w:val="28"/>
          <w:szCs w:val="28"/>
        </w:rPr>
        <w:t>React Hooks</w:t>
      </w:r>
      <w:r>
        <w:rPr>
          <w:rFonts w:hint="default" w:ascii="Times New Roman" w:hAnsi="Times New Roman" w:cs="Times New Roman"/>
          <w:sz w:val="28"/>
          <w:szCs w:val="28"/>
        </w:rPr>
        <w:t xml:space="preserve"> (like </w:t>
      </w:r>
      <w:r>
        <w:rPr>
          <w:rStyle w:val="44"/>
          <w:rFonts w:hint="default" w:ascii="Times New Roman" w:hAnsi="Times New Roman" w:cs="Times New Roman"/>
          <w:sz w:val="28"/>
          <w:szCs w:val="28"/>
        </w:rPr>
        <w:t>useState</w:t>
      </w:r>
      <w:r>
        <w:rPr>
          <w:rFonts w:hint="default" w:ascii="Times New Roman" w:hAnsi="Times New Roman" w:cs="Times New Roman"/>
          <w:sz w:val="28"/>
          <w:szCs w:val="28"/>
        </w:rPr>
        <w:t xml:space="preserve"> and </w:t>
      </w:r>
      <w:r>
        <w:rPr>
          <w:rStyle w:val="44"/>
          <w:rFonts w:hint="default" w:ascii="Times New Roman" w:hAnsi="Times New Roman" w:cs="Times New Roman"/>
          <w:sz w:val="28"/>
          <w:szCs w:val="28"/>
        </w:rPr>
        <w:t>useEffect</w:t>
      </w:r>
      <w:r>
        <w:rPr>
          <w:rFonts w:hint="default" w:ascii="Times New Roman" w:hAnsi="Times New Roman" w:cs="Times New Roman"/>
          <w:sz w:val="28"/>
          <w:szCs w:val="28"/>
        </w:rPr>
        <w:t>) to handle state and lifecycle events.</w:t>
      </w:r>
    </w:p>
    <w:p w14:paraId="7325FFAA">
      <w:pPr>
        <w:pStyle w:val="85"/>
        <w:keepNext w:val="0"/>
        <w:keepLines w:val="0"/>
        <w:widowControl/>
        <w:suppressLineNumbers w:val="0"/>
        <w:jc w:val="both"/>
        <w:rPr>
          <w:rFonts w:hint="default" w:ascii="Times New Roman" w:hAnsi="Times New Roman" w:eastAsia="SimSu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In this project, functional components make it easier to manage forms, fetch data from APIs, and render dashboards dynamically</w:t>
      </w:r>
      <w:r>
        <w:rPr>
          <w:rFonts w:hint="default" w:ascii="Times New Roman" w:hAnsi="Times New Roman" w:cs="Times New Roman"/>
          <w:sz w:val="28"/>
          <w:szCs w:val="28"/>
          <w:lang w:val="en-IN"/>
        </w:rPr>
        <w:t>.</w:t>
      </w:r>
      <w:r>
        <w:rPr>
          <w:rFonts w:hint="default" w:ascii="Times New Roman" w:hAnsi="Times New Roman" w:eastAsia="SimSun" w:cs="Times New Roman"/>
          <w:sz w:val="28"/>
          <w:szCs w:val="28"/>
        </w:rPr>
        <w:t xml:space="preserve"> </w:t>
      </w:r>
    </w:p>
    <w:p w14:paraId="30CCA998">
      <w:pPr>
        <w:pStyle w:val="85"/>
        <w:keepNext w:val="0"/>
        <w:keepLines w:val="0"/>
        <w:widowControl/>
        <w:numPr>
          <w:ilvl w:val="0"/>
          <w:numId w:val="17"/>
        </w:numPr>
        <w:suppressLineNumbers w:val="0"/>
        <w:ind w:leftChars="0"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React Router</w:t>
      </w:r>
    </w:p>
    <w:p w14:paraId="7A6D9DF6">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ymbol" w:cs="Times New Roman"/>
          <w:sz w:val="28"/>
          <w:szCs w:val="28"/>
          <w:lang w:val="en-IN"/>
        </w:rPr>
        <w:t xml:space="preserve"> </w:t>
      </w:r>
      <w:r>
        <w:rPr>
          <w:rFonts w:hint="default" w:ascii="Times New Roman" w:hAnsi="Times New Roman" w:cs="Times New Roman"/>
          <w:sz w:val="28"/>
          <w:szCs w:val="28"/>
        </w:rPr>
        <w:t>A routing library for React applications.</w:t>
      </w:r>
    </w:p>
    <w:p w14:paraId="3917DBFA">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Enables </w:t>
      </w:r>
      <w:r>
        <w:rPr>
          <w:rStyle w:val="92"/>
          <w:rFonts w:hint="default" w:ascii="Times New Roman" w:hAnsi="Times New Roman" w:cs="Times New Roman"/>
          <w:sz w:val="28"/>
          <w:szCs w:val="28"/>
        </w:rPr>
        <w:t>navigation between different pages</w:t>
      </w:r>
      <w:r>
        <w:rPr>
          <w:rFonts w:hint="default" w:ascii="Times New Roman" w:hAnsi="Times New Roman" w:cs="Times New Roman"/>
          <w:sz w:val="28"/>
          <w:szCs w:val="28"/>
        </w:rPr>
        <w:t xml:space="preserve"> (e.g., Login, Admin Dashboard, Employee Dashboard, Payroll Page).</w:t>
      </w:r>
    </w:p>
    <w:p w14:paraId="789915F9">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Supports </w:t>
      </w:r>
      <w:r>
        <w:rPr>
          <w:rStyle w:val="92"/>
          <w:rFonts w:hint="default" w:ascii="Times New Roman" w:hAnsi="Times New Roman" w:cs="Times New Roman"/>
          <w:sz w:val="28"/>
          <w:szCs w:val="28"/>
        </w:rPr>
        <w:t>role-based routing</w:t>
      </w:r>
      <w:r>
        <w:rPr>
          <w:rFonts w:hint="default" w:ascii="Times New Roman" w:hAnsi="Times New Roman" w:cs="Times New Roman"/>
          <w:sz w:val="28"/>
          <w:szCs w:val="28"/>
        </w:rPr>
        <w:t>, ensuring that only Admins can access admin pages while Employees are redirected to their own dashboard.</w:t>
      </w:r>
    </w:p>
    <w:p w14:paraId="628508AF">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Makes the app behave like a </w:t>
      </w:r>
      <w:r>
        <w:rPr>
          <w:rStyle w:val="92"/>
          <w:rFonts w:hint="default" w:ascii="Times New Roman" w:hAnsi="Times New Roman" w:cs="Times New Roman"/>
          <w:sz w:val="28"/>
          <w:szCs w:val="28"/>
        </w:rPr>
        <w:t>single-page application (SPA)</w:t>
      </w:r>
      <w:r>
        <w:rPr>
          <w:rFonts w:hint="default" w:ascii="Times New Roman" w:hAnsi="Times New Roman" w:cs="Times New Roman"/>
          <w:sz w:val="28"/>
          <w:szCs w:val="28"/>
        </w:rPr>
        <w:t>, where navigation is smooth without full page reloads.</w:t>
      </w:r>
    </w:p>
    <w:p w14:paraId="5B06B98A">
      <w:pPr>
        <w:pStyle w:val="85"/>
        <w:keepNext w:val="0"/>
        <w:keepLines w:val="0"/>
        <w:widowControl/>
        <w:numPr>
          <w:ilvl w:val="0"/>
          <w:numId w:val="18"/>
        </w:numPr>
        <w:suppressLineNumbers w:val="0"/>
        <w:ind w:left="420" w:leftChars="0" w:hanging="420" w:firstLineChars="0"/>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Tools &amp; Environment</w:t>
      </w:r>
    </w:p>
    <w:p w14:paraId="47E18093">
      <w:pPr>
        <w:pStyle w:val="85"/>
        <w:keepNext w:val="0"/>
        <w:keepLines w:val="0"/>
        <w:widowControl/>
        <w:suppressLineNumbers w:val="0"/>
        <w:jc w:val="both"/>
        <w:rPr>
          <w:rFonts w:hint="default"/>
          <w:lang w:val="en-IN"/>
        </w:rPr>
      </w:pPr>
      <w:r>
        <w:rPr>
          <w:rFonts w:ascii="Symbol" w:hAnsi="Symbol" w:eastAsia="Symbol" w:cs="Symbol"/>
          <w:sz w:val="24"/>
        </w:rPr>
        <w:t>·</w:t>
      </w:r>
      <w:r>
        <w:rPr>
          <w:rFonts w:hint="default" w:ascii="Symbol" w:hAnsi="Symbol" w:eastAsia="Symbol" w:cs="Symbol"/>
          <w:sz w:val="24"/>
          <w:lang w:val="en-IN"/>
        </w:rPr>
        <w:t xml:space="preserve"> </w:t>
      </w:r>
      <w:r>
        <w:rPr>
          <w:sz w:val="28"/>
          <w:szCs w:val="28"/>
        </w:rPr>
        <w:t>VS Code</w:t>
      </w:r>
      <w:r>
        <w:rPr>
          <w:rFonts w:hint="default"/>
          <w:sz w:val="28"/>
          <w:szCs w:val="28"/>
          <w:lang w:val="en-IN"/>
        </w:rPr>
        <w:t xml:space="preserve"> for frontend</w:t>
      </w:r>
    </w:p>
    <w:p w14:paraId="2DF33022">
      <w:pPr>
        <w:pStyle w:val="85"/>
        <w:keepNext w:val="0"/>
        <w:keepLines w:val="0"/>
        <w:widowControl/>
        <w:suppressLineNumbers w:val="0"/>
        <w:jc w:val="both"/>
        <w:rPr>
          <w:rFonts w:hint="default" w:ascii="Times New Roman" w:hAnsi="Times New Roman" w:cs="Times New Roman"/>
          <w:sz w:val="28"/>
          <w:szCs w:val="28"/>
          <w:lang w:val="en-IN"/>
        </w:rPr>
      </w:pPr>
      <w:r>
        <w:rPr>
          <w:rFonts w:ascii="Symbol" w:hAnsi="Symbol" w:eastAsia="Symbol" w:cs="Symbol"/>
          <w:sz w:val="24"/>
        </w:rPr>
        <w:t>·</w:t>
      </w:r>
      <w:r>
        <w:rPr>
          <w:rFonts w:hint="default" w:ascii="Symbol" w:hAnsi="Symbol" w:eastAsia="Symbol" w:cs="Symbol"/>
          <w:sz w:val="24"/>
          <w:lang w:val="en-IN"/>
        </w:rPr>
        <w:t xml:space="preserve"> </w:t>
      </w:r>
      <w:r>
        <w:rPr>
          <w:rFonts w:hint="default" w:ascii="Times New Roman" w:hAnsi="Times New Roman" w:eastAsia="Symbol" w:cs="Times New Roman"/>
          <w:sz w:val="28"/>
          <w:szCs w:val="28"/>
          <w:lang w:val="en-IN"/>
        </w:rPr>
        <w:t>Eclipse IDE for backend</w:t>
      </w:r>
    </w:p>
    <w:p w14:paraId="624B2129">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8"/>
          <w:szCs w:val="28"/>
        </w:rPr>
        <w:t xml:space="preserve"> </w:t>
      </w:r>
      <w:r>
        <w:rPr>
          <w:sz w:val="28"/>
          <w:szCs w:val="28"/>
        </w:rPr>
        <w:t>Build Tools: Maven, npm.</w:t>
      </w:r>
    </w:p>
    <w:p w14:paraId="1E35C107">
      <w:pPr>
        <w:pStyle w:val="85"/>
        <w:keepNext w:val="0"/>
        <w:keepLines w:val="0"/>
        <w:widowControl/>
        <w:suppressLineNumbers w:val="0"/>
        <w:jc w:val="both"/>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r>
        <w:rPr>
          <w:sz w:val="28"/>
          <w:szCs w:val="28"/>
        </w:rPr>
        <w:t>Version Control: GitHub.</w:t>
      </w:r>
      <w:r>
        <w:rPr>
          <w:rFonts w:hint="eastAsia" w:ascii="SimSun" w:hAnsi="SimSun" w:eastAsia="SimSun" w:cs="SimSun"/>
          <w:sz w:val="24"/>
        </w:rPr>
        <w:t xml:space="preserve"> </w:t>
      </w:r>
    </w:p>
    <w:p w14:paraId="0FC6E168">
      <w:pPr>
        <w:pStyle w:val="85"/>
        <w:keepNext w:val="0"/>
        <w:keepLines w:val="0"/>
        <w:widowControl/>
        <w:suppressLineNumbers w:val="0"/>
        <w:jc w:val="both"/>
        <w:rPr>
          <w:rFonts w:hint="eastAsia" w:ascii="SimSun" w:hAnsi="SimSun" w:eastAsia="SimSun" w:cs="SimSun"/>
          <w:sz w:val="24"/>
        </w:rPr>
      </w:pPr>
    </w:p>
    <w:p w14:paraId="0D520504">
      <w:pPr>
        <w:pStyle w:val="85"/>
        <w:keepNext w:val="0"/>
        <w:keepLines w:val="0"/>
        <w:widowControl/>
        <w:numPr>
          <w:ilvl w:val="0"/>
          <w:numId w:val="13"/>
        </w:numPr>
        <w:suppressLineNumbers w:val="0"/>
        <w:ind w:left="0" w:leftChars="0" w:firstLine="0" w:firstLineChars="0"/>
        <w:jc w:val="both"/>
        <w:rPr>
          <w:rStyle w:val="92"/>
          <w:rFonts w:hint="default" w:ascii="Times New Roman" w:hAnsi="Times New Roman" w:eastAsia="SimSun" w:cs="Times New Roman"/>
          <w:b/>
          <w:bCs/>
          <w:sz w:val="44"/>
          <w:szCs w:val="44"/>
          <w:lang w:val="en-IN"/>
        </w:rPr>
      </w:pPr>
      <w:r>
        <w:rPr>
          <w:rStyle w:val="92"/>
          <w:rFonts w:hint="default" w:ascii="Times New Roman" w:hAnsi="Times New Roman" w:eastAsia="SimSun" w:cs="Times New Roman"/>
          <w:b/>
          <w:bCs/>
          <w:sz w:val="44"/>
          <w:szCs w:val="44"/>
        </w:rPr>
        <w:t>Backend Development</w:t>
      </w:r>
      <w:r>
        <w:rPr>
          <w:rStyle w:val="92"/>
          <w:rFonts w:hint="default" w:ascii="Times New Roman" w:hAnsi="Times New Roman" w:eastAsia="SimSun" w:cs="Times New Roman"/>
          <w:b/>
          <w:bCs/>
          <w:sz w:val="44"/>
          <w:szCs w:val="44"/>
          <w:lang w:val="en-IN"/>
        </w:rPr>
        <w:t>:</w:t>
      </w:r>
    </w:p>
    <w:p w14:paraId="12C5343F">
      <w:pPr>
        <w:pStyle w:val="85"/>
        <w:keepNext w:val="0"/>
        <w:keepLines w:val="0"/>
        <w:widowControl/>
        <w:numPr>
          <w:ilvl w:val="0"/>
          <w:numId w:val="19"/>
        </w:numPr>
        <w:suppressLineNumbers w:val="0"/>
        <w:ind w:left="420" w:leftChars="0" w:right="0" w:rightChars="0" w:hanging="420" w:firstLineChars="0"/>
        <w:jc w:val="both"/>
        <w:rPr>
          <w:rStyle w:val="92"/>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How I Started (Backend)</w:t>
      </w:r>
    </w:p>
    <w:p w14:paraId="69DFB51D">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t xml:space="preserve">Initialized a </w:t>
      </w:r>
      <w:r>
        <w:rPr>
          <w:rStyle w:val="92"/>
        </w:rPr>
        <w:t>Spring Boot</w:t>
      </w:r>
      <w:r>
        <w:t xml:space="preserve"> project with </w:t>
      </w:r>
      <w:r>
        <w:rPr>
          <w:rStyle w:val="92"/>
        </w:rPr>
        <w:t>Maven</w:t>
      </w:r>
      <w:r>
        <w:t xml:space="preserve"> (Spring Web, Spring Data JPA, Spring Security, Validation).</w:t>
      </w:r>
    </w:p>
    <w:p w14:paraId="1B843C9B">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Set up </w:t>
      </w:r>
      <w:r>
        <w:rPr>
          <w:rStyle w:val="92"/>
        </w:rPr>
        <w:t>MySQL</w:t>
      </w:r>
      <w:r>
        <w:t xml:space="preserve">: created database, configured </w:t>
      </w:r>
      <w:r>
        <w:rPr>
          <w:rStyle w:val="44"/>
        </w:rPr>
        <w:t>application.properties</w:t>
      </w:r>
      <w:r>
        <w:t>, and verified connection.</w:t>
      </w:r>
    </w:p>
    <w:p w14:paraId="38B29B4A">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Modeled core entities: </w:t>
      </w:r>
      <w:r>
        <w:rPr>
          <w:rStyle w:val="92"/>
        </w:rPr>
        <w:t>User</w:t>
      </w:r>
      <w:r>
        <w:t xml:space="preserve">, </w:t>
      </w:r>
      <w:r>
        <w:rPr>
          <w:rStyle w:val="92"/>
        </w:rPr>
        <w:t>Employee</w:t>
      </w:r>
      <w:r>
        <w:t xml:space="preserve">, </w:t>
      </w:r>
      <w:r>
        <w:rPr>
          <w:rStyle w:val="92"/>
        </w:rPr>
        <w:t>Payroll</w:t>
      </w:r>
      <w:r>
        <w:t xml:space="preserve">, </w:t>
      </w:r>
      <w:r>
        <w:rPr>
          <w:rStyle w:val="92"/>
        </w:rPr>
        <w:t>LeaveRequest</w:t>
      </w:r>
      <w:r>
        <w:t xml:space="preserve"> (with IDs, relationships, and basic validation).</w:t>
      </w:r>
    </w:p>
    <w:p w14:paraId="18C166C1">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Created </w:t>
      </w:r>
      <w:r>
        <w:rPr>
          <w:rStyle w:val="92"/>
        </w:rPr>
        <w:t>JPA repositories</w:t>
      </w:r>
      <w:r>
        <w:t xml:space="preserve"> for each entity.</w:t>
      </w:r>
    </w:p>
    <w:p w14:paraId="76046B60">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Built REST </w:t>
      </w:r>
      <w:r>
        <w:rPr>
          <w:rStyle w:val="92"/>
        </w:rPr>
        <w:t>controllers</w:t>
      </w:r>
      <w:r>
        <w:t xml:space="preserve"> for auth and employee management (basic CRUD).</w:t>
      </w:r>
    </w:p>
    <w:p w14:paraId="12189E86">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Implemented </w:t>
      </w:r>
      <w:r>
        <w:rPr>
          <w:rStyle w:val="92"/>
        </w:rPr>
        <w:t>JWT-based authentication</w:t>
      </w:r>
      <w:r>
        <w:t>: token generation, validation, and request filtering.</w:t>
      </w:r>
    </w:p>
    <w:p w14:paraId="47716893">
      <w:pPr>
        <w:pStyle w:val="85"/>
        <w:keepNext w:val="0"/>
        <w:keepLines w:val="0"/>
        <w:widowControl/>
        <w:suppressLineNumbers w:val="0"/>
        <w:jc w:val="both"/>
      </w:pPr>
      <w:r>
        <w:rPr>
          <w:rFonts w:hint="default" w:ascii="Symbol" w:hAnsi="Symbol" w:eastAsia="Symbol" w:cs="Symbol"/>
          <w:sz w:val="24"/>
        </w:rPr>
        <w:t>·</w:t>
      </w:r>
      <w:r>
        <w:rPr>
          <w:rFonts w:hint="default" w:ascii="Symbol" w:hAnsi="Symbol" w:eastAsia="Symbol" w:cs="Symbol"/>
          <w:sz w:val="24"/>
          <w:lang w:val="en-IN"/>
        </w:rPr>
        <w:t xml:space="preserve"> </w:t>
      </w:r>
      <w:r>
        <w:t xml:space="preserve">Added </w:t>
      </w:r>
      <w:r>
        <w:rPr>
          <w:rStyle w:val="92"/>
        </w:rPr>
        <w:t>BCrypt</w:t>
      </w:r>
      <w:r>
        <w:t xml:space="preserve"> password encoding and role enums for access control.</w:t>
      </w:r>
    </w:p>
    <w:p w14:paraId="2662231F">
      <w:pPr>
        <w:pStyle w:val="85"/>
        <w:keepNext w:val="0"/>
        <w:keepLines w:val="0"/>
        <w:widowControl/>
        <w:suppressLineNumbers w:val="0"/>
        <w:jc w:val="both"/>
      </w:pPr>
      <w:r>
        <w:rPr>
          <w:rFonts w:hint="default" w:ascii="Symbol" w:hAnsi="Symbol" w:eastAsia="Symbol" w:cs="Symbol"/>
          <w:sz w:val="24"/>
        </w:rPr>
        <w:t>·</w:t>
      </w:r>
      <w:r>
        <w:t xml:space="preserve">Tested endpoints with </w:t>
      </w:r>
      <w:r>
        <w:rPr>
          <w:rStyle w:val="92"/>
        </w:rPr>
        <w:t>Postman</w:t>
      </w:r>
      <w:r>
        <w:t xml:space="preserve"> and seeded minimal sample data.</w:t>
      </w:r>
    </w:p>
    <w:p w14:paraId="6B6B6ED6">
      <w:pPr>
        <w:pStyle w:val="85"/>
        <w:keepNext w:val="0"/>
        <w:keepLines w:val="0"/>
        <w:widowControl/>
        <w:suppressLineNumbers w:val="0"/>
        <w:jc w:val="both"/>
      </w:pPr>
    </w:p>
    <w:p w14:paraId="053D6732">
      <w:pPr>
        <w:pStyle w:val="85"/>
        <w:keepNext w:val="0"/>
        <w:keepLines w:val="0"/>
        <w:widowControl/>
        <w:numPr>
          <w:ilvl w:val="0"/>
          <w:numId w:val="19"/>
        </w:numPr>
        <w:suppressLineNumbers w:val="0"/>
        <w:ind w:left="420" w:leftChars="0" w:hanging="420" w:firstLineChars="0"/>
        <w:jc w:val="both"/>
        <w:rPr>
          <w:rFonts w:hint="default" w:ascii="Times New Roman" w:hAnsi="Times New Roman" w:cs="Times New Roman"/>
          <w:b/>
          <w:bCs/>
          <w:sz w:val="36"/>
          <w:szCs w:val="36"/>
          <w:lang w:val="en-IN"/>
        </w:rPr>
      </w:pPr>
      <w:r>
        <w:rPr>
          <w:rFonts w:hint="default" w:ascii="Times New Roman" w:hAnsi="Times New Roman" w:eastAsia="SimSun" w:cs="Times New Roman"/>
          <w:b/>
          <w:bCs/>
          <w:sz w:val="36"/>
          <w:szCs w:val="36"/>
        </w:rPr>
        <w:t>Backend Challenges</w:t>
      </w:r>
    </w:p>
    <w:p w14:paraId="6B8E3803">
      <w:pPr>
        <w:pStyle w:val="85"/>
        <w:keepNext w:val="0"/>
        <w:keepLines w:val="0"/>
        <w:widowControl/>
        <w:numPr>
          <w:ilvl w:val="0"/>
          <w:numId w:val="20"/>
        </w:numPr>
        <w:suppressLineNumbers w:val="0"/>
        <w:ind w:leftChars="0"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Entity Design &amp; Relationships</w:t>
      </w:r>
    </w:p>
    <w:p w14:paraId="35EBE65E">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t>I struggled with designing the entities and their relationships properly.</w:t>
      </w:r>
    </w:p>
    <w:p w14:paraId="7EA085D4">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Deciding between </w:t>
      </w:r>
      <w:r>
        <w:rPr>
          <w:rStyle w:val="92"/>
        </w:rPr>
        <w:t>one-to-many</w:t>
      </w:r>
      <w:r>
        <w:t xml:space="preserve"> and </w:t>
      </w:r>
      <w:r>
        <w:rPr>
          <w:rStyle w:val="92"/>
        </w:rPr>
        <w:t>many-to-one</w:t>
      </w:r>
      <w:r>
        <w:t xml:space="preserve"> mappings (for example, one department having many employees, or one employee having multiple payroll records) took time.</w:t>
      </w:r>
    </w:p>
    <w:p w14:paraId="43FD57B9">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Using the right annotations like </w:t>
      </w:r>
      <w:r>
        <w:rPr>
          <w:rStyle w:val="44"/>
        </w:rPr>
        <w:t>@OneToMany</w:t>
      </w:r>
      <w:r>
        <w:t xml:space="preserve">, </w:t>
      </w:r>
      <w:r>
        <w:rPr>
          <w:rStyle w:val="44"/>
        </w:rPr>
        <w:t>@ManyToOne</w:t>
      </w:r>
      <w:r>
        <w:t xml:space="preserve">, </w:t>
      </w:r>
      <w:r>
        <w:rPr>
          <w:rStyle w:val="44"/>
        </w:rPr>
        <w:t>@JoinColumn</w:t>
      </w:r>
      <w:r>
        <w:t xml:space="preserve">, and </w:t>
      </w:r>
      <w:r>
        <w:rPr>
          <w:rStyle w:val="44"/>
        </w:rPr>
        <w:t>cascade</w:t>
      </w:r>
      <w:r>
        <w:t xml:space="preserve"> settings was confusing at first.</w:t>
      </w:r>
    </w:p>
    <w:p w14:paraId="0F38A311">
      <w:pPr>
        <w:pStyle w:val="85"/>
        <w:keepNext w:val="0"/>
        <w:keepLines w:val="0"/>
        <w:widowControl/>
        <w:suppressLineNumbers w:val="0"/>
        <w:jc w:val="both"/>
        <w:rPr>
          <w:rFonts w:hint="default" w:ascii="Times New Roman" w:hAnsi="Times New Roman" w:eastAsia="SimSun" w:cs="Times New Roman"/>
          <w:b/>
          <w:bCs/>
          <w:sz w:val="32"/>
          <w:szCs w:val="32"/>
        </w:rPr>
      </w:pPr>
      <w:r>
        <w:rPr>
          <w:rFonts w:hint="default" w:ascii="Symbol" w:hAnsi="Symbol" w:eastAsia="Symbol" w:cs="Symbol"/>
          <w:sz w:val="24"/>
        </w:rPr>
        <w:t>·</w:t>
      </w:r>
      <w:r>
        <w:rPr>
          <w:rFonts w:hint="eastAsia" w:ascii="SimSun" w:hAnsi="SimSun" w:eastAsia="SimSun" w:cs="SimSun"/>
          <w:sz w:val="24"/>
        </w:rPr>
        <w:t xml:space="preserve"> </w:t>
      </w:r>
      <w:r>
        <w:t xml:space="preserve">I also faced issues with </w:t>
      </w:r>
      <w:r>
        <w:rPr>
          <w:rStyle w:val="92"/>
        </w:rPr>
        <w:t>lazy vs. eager fetching</w:t>
      </w:r>
      <w:r>
        <w:t>. Initially, some endpoints returned incomplete data or caused performance problems until I adjusted the fetch strategies properly.</w:t>
      </w:r>
    </w:p>
    <w:p w14:paraId="682B3A21">
      <w:pPr>
        <w:pStyle w:val="85"/>
        <w:keepNext w:val="0"/>
        <w:keepLines w:val="0"/>
        <w:widowControl/>
        <w:numPr>
          <w:ilvl w:val="0"/>
          <w:numId w:val="20"/>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JWT Authentication &amp; Roles</w:t>
      </w:r>
    </w:p>
    <w:p w14:paraId="028AA5DA">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t xml:space="preserve">Setting up </w:t>
      </w:r>
      <w:r>
        <w:rPr>
          <w:rStyle w:val="92"/>
        </w:rPr>
        <w:t>JWT authentication</w:t>
      </w:r>
      <w:r>
        <w:t xml:space="preserve"> was a big challenge.</w:t>
      </w:r>
    </w:p>
    <w:p w14:paraId="4690046C">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At first, I could generate tokens, but they were not being validated correctly during subsequent requests.</w:t>
      </w:r>
    </w:p>
    <w:p w14:paraId="3BF0F43E">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Handling </w:t>
      </w:r>
      <w:r>
        <w:rPr>
          <w:rStyle w:val="92"/>
        </w:rPr>
        <w:t>token expiry</w:t>
      </w:r>
      <w:r>
        <w:t xml:space="preserve"> and rejecting expired tokens caused a lot of debugging.</w:t>
      </w:r>
    </w:p>
    <w:p w14:paraId="1E107012">
      <w:pPr>
        <w:pStyle w:val="85"/>
        <w:keepNext w:val="0"/>
        <w:keepLines w:val="0"/>
        <w:widowControl/>
        <w:suppressLineNumbers w:val="0"/>
        <w:jc w:val="both"/>
        <w:rPr>
          <w:rFonts w:hint="default" w:ascii="Times New Roman" w:hAnsi="Times New Roman" w:eastAsia="SimSun" w:cs="Times New Roman"/>
          <w:b/>
          <w:bCs/>
          <w:sz w:val="32"/>
          <w:szCs w:val="32"/>
          <w:lang w:val="en-IN"/>
        </w:rPr>
      </w:pPr>
      <w:r>
        <w:rPr>
          <w:rFonts w:hint="default" w:ascii="Symbol" w:hAnsi="Symbol" w:eastAsia="Symbol" w:cs="Symbol"/>
          <w:sz w:val="24"/>
        </w:rPr>
        <w:t>·</w:t>
      </w:r>
      <w:r>
        <w:rPr>
          <w:rFonts w:hint="eastAsia" w:ascii="SimSun" w:hAnsi="SimSun" w:eastAsia="SimSun" w:cs="SimSun"/>
          <w:sz w:val="24"/>
        </w:rPr>
        <w:t xml:space="preserve"> </w:t>
      </w:r>
      <w:r>
        <w:t xml:space="preserve">Mapping user roles (Admin, Employee) into the token and then checking them for </w:t>
      </w:r>
      <w:r>
        <w:rPr>
          <w:rStyle w:val="92"/>
        </w:rPr>
        <w:t>authorization</w:t>
      </w:r>
      <w:r>
        <w:t xml:space="preserve"> took me plenty of time to get working.</w:t>
      </w:r>
    </w:p>
    <w:p w14:paraId="75C2FB74">
      <w:pPr>
        <w:pStyle w:val="85"/>
        <w:keepNext w:val="0"/>
        <w:keepLines w:val="0"/>
        <w:widowControl/>
        <w:numPr>
          <w:ilvl w:val="0"/>
          <w:numId w:val="20"/>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CRUD Depth &amp; DTO/Validation</w:t>
      </w:r>
    </w:p>
    <w:p w14:paraId="254B5C2C">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t xml:space="preserve">Implementing simple CRUD (Create, Read, Update, Delete) operations was straightforward, but aligning them with </w:t>
      </w:r>
      <w:r>
        <w:rPr>
          <w:rStyle w:val="92"/>
        </w:rPr>
        <w:t>real business rules</w:t>
      </w:r>
      <w:r>
        <w:t xml:space="preserve"> was harder.</w:t>
      </w:r>
    </w:p>
    <w:p w14:paraId="62DE28B6">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For example, an employee should not be deleted if payroll records are linked, or salary structures must have effective dates.</w:t>
      </w:r>
    </w:p>
    <w:p w14:paraId="6111CF60">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I had to introduce </w:t>
      </w:r>
      <w:r>
        <w:rPr>
          <w:rStyle w:val="92"/>
        </w:rPr>
        <w:t>DTOs (Data Transfer Objects)</w:t>
      </w:r>
      <w:r>
        <w:t xml:space="preserve"> and add </w:t>
      </w:r>
      <w:r>
        <w:rPr>
          <w:rStyle w:val="92"/>
        </w:rPr>
        <w:t>validation annotations</w:t>
      </w:r>
      <w:r>
        <w:t xml:space="preserve"> (</w:t>
      </w:r>
      <w:r>
        <w:rPr>
          <w:rStyle w:val="44"/>
        </w:rPr>
        <w:t>@NotNull</w:t>
      </w:r>
      <w:r>
        <w:t xml:space="preserve">, </w:t>
      </w:r>
      <w:r>
        <w:rPr>
          <w:rStyle w:val="44"/>
        </w:rPr>
        <w:t>@Email</w:t>
      </w:r>
      <w:r>
        <w:t>, etc.) to make sure bad data wasn’t stored in the database.</w:t>
      </w:r>
    </w:p>
    <w:p w14:paraId="232CB801">
      <w:pPr>
        <w:pStyle w:val="85"/>
        <w:keepNext w:val="0"/>
        <w:keepLines w:val="0"/>
        <w:widowControl/>
        <w:suppressLineNumbers w:val="0"/>
        <w:jc w:val="both"/>
        <w:rPr>
          <w:rFonts w:hint="default" w:ascii="Times New Roman" w:hAnsi="Times New Roman" w:eastAsia="SimSun" w:cs="Times New Roman"/>
          <w:b/>
          <w:bCs/>
          <w:sz w:val="32"/>
          <w:szCs w:val="32"/>
          <w:lang w:val="en-IN"/>
        </w:rPr>
      </w:pPr>
      <w:r>
        <w:rPr>
          <w:rFonts w:hint="default" w:ascii="Symbol" w:hAnsi="Symbol" w:eastAsia="Symbol" w:cs="Symbol"/>
          <w:sz w:val="24"/>
        </w:rPr>
        <w:t>·</w:t>
      </w:r>
      <w:r>
        <w:rPr>
          <w:rFonts w:hint="eastAsia" w:ascii="SimSun" w:hAnsi="SimSun" w:eastAsia="SimSun" w:cs="SimSun"/>
          <w:sz w:val="24"/>
        </w:rPr>
        <w:t xml:space="preserve"> </w:t>
      </w:r>
      <w:r>
        <w:t>Initially, my API was directly exposing entity objects, which caused security and consistency issues, so I had to refactor it.</w:t>
      </w:r>
    </w:p>
    <w:p w14:paraId="7833B690">
      <w:pPr>
        <w:pStyle w:val="85"/>
        <w:keepNext w:val="0"/>
        <w:keepLines w:val="0"/>
        <w:widowControl/>
        <w:numPr>
          <w:ilvl w:val="0"/>
          <w:numId w:val="20"/>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Endpoint Security</w:t>
      </w:r>
    </w:p>
    <w:p w14:paraId="642B530F">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t>Restricting access to specific endpoints based on role was another area I struggled with.</w:t>
      </w:r>
    </w:p>
    <w:p w14:paraId="13CAC40F">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At first, even employees could try to access admin-only routes because my token validation wasn’t tied correctly to role verification.</w:t>
      </w:r>
    </w:p>
    <w:p w14:paraId="69AD56CB">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I had to carefully configure Spring Security and make sure that when a token was validated, the role extracted from it was actually checked before granting access.</w:t>
      </w:r>
    </w:p>
    <w:p w14:paraId="5FAB8696">
      <w:pPr>
        <w:pStyle w:val="85"/>
        <w:keepNext w:val="0"/>
        <w:keepLines w:val="0"/>
        <w:widowControl/>
        <w:suppressLineNumbers w:val="0"/>
        <w:jc w:val="both"/>
        <w:rPr>
          <w:rFonts w:hint="default" w:ascii="Times New Roman" w:hAnsi="Times New Roman" w:eastAsia="SimSun" w:cs="Times New Roman"/>
          <w:b/>
          <w:bCs/>
          <w:sz w:val="32"/>
          <w:szCs w:val="32"/>
          <w:lang w:val="en-IN"/>
        </w:rPr>
      </w:pPr>
      <w:r>
        <w:rPr>
          <w:rFonts w:hint="default" w:ascii="Symbol" w:hAnsi="Symbol" w:eastAsia="Symbol" w:cs="Symbol"/>
          <w:sz w:val="24"/>
        </w:rPr>
        <w:t>·</w:t>
      </w:r>
      <w:r>
        <w:rPr>
          <w:rFonts w:hint="default" w:ascii="Symbol" w:hAnsi="Symbol" w:eastAsia="Symbol" w:cs="Symbol"/>
          <w:sz w:val="24"/>
          <w:lang w:val="en-IN"/>
        </w:rPr>
        <w:t xml:space="preserve"> </w:t>
      </w:r>
      <w:r>
        <w:t xml:space="preserve">This was especially tricky because I had to ensure that </w:t>
      </w:r>
      <w:r>
        <w:rPr>
          <w:rStyle w:val="92"/>
        </w:rPr>
        <w:t>admin-only operations like creating payroll runs</w:t>
      </w:r>
      <w:r>
        <w:t xml:space="preserve"> were not accessible to normal employees.</w:t>
      </w:r>
    </w:p>
    <w:p w14:paraId="551B721B">
      <w:pPr>
        <w:pStyle w:val="85"/>
        <w:keepNext w:val="0"/>
        <w:keepLines w:val="0"/>
        <w:widowControl/>
        <w:numPr>
          <w:ilvl w:val="0"/>
          <w:numId w:val="20"/>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Error Handling &amp; API Documentation</w:t>
      </w:r>
    </w:p>
    <w:p w14:paraId="71A134D5">
      <w:pPr>
        <w:pStyle w:val="85"/>
        <w:keepNext w:val="0"/>
        <w:keepLines w:val="0"/>
        <w:widowControl/>
        <w:suppressLineNumbers w:val="0"/>
        <w:jc w:val="both"/>
      </w:pPr>
      <w:r>
        <w:rPr>
          <w:rFonts w:ascii="Symbol" w:hAnsi="Symbol" w:eastAsia="Symbol" w:cs="Symbol"/>
          <w:sz w:val="24"/>
        </w:rPr>
        <w:t>·</w:t>
      </w:r>
      <w:r>
        <w:rPr>
          <w:rFonts w:hint="default" w:ascii="Symbol" w:hAnsi="Symbol" w:eastAsia="Symbol" w:cs="Symbol"/>
          <w:sz w:val="24"/>
          <w:lang w:val="en-IN"/>
        </w:rPr>
        <w:t xml:space="preserve"> </w:t>
      </w:r>
      <w:r>
        <w:t xml:space="preserve">Initially, I tested my APIs in </w:t>
      </w:r>
      <w:r>
        <w:rPr>
          <w:rStyle w:val="92"/>
        </w:rPr>
        <w:t>Postman</w:t>
      </w:r>
      <w:r>
        <w:t>, but error responses were inconsistent. Sometimes I got long stack traces, other times just generic messages.</w:t>
      </w:r>
    </w:p>
    <w:p w14:paraId="48A509FE">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To fix this, I implemented a </w:t>
      </w:r>
      <w:r>
        <w:rPr>
          <w:rStyle w:val="92"/>
        </w:rPr>
        <w:t>Global Exception Handler</w:t>
      </w:r>
      <w:r>
        <w:t xml:space="preserve"> using </w:t>
      </w:r>
      <w:r>
        <w:rPr>
          <w:rStyle w:val="44"/>
        </w:rPr>
        <w:t>@ControllerAdvice</w:t>
      </w:r>
      <w:r>
        <w:t xml:space="preserve"> and returned uniform JSON responses for validation errors, authentication errors, and bad requests.</w:t>
      </w:r>
    </w:p>
    <w:p w14:paraId="319E2F47">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 xml:space="preserve">Later, I integrated </w:t>
      </w:r>
      <w:r>
        <w:rPr>
          <w:rStyle w:val="92"/>
        </w:rPr>
        <w:t>Swagger</w:t>
      </w:r>
      <w:r>
        <w:t xml:space="preserve"> (OpenAPI) to document all the endpoints. This was very helpful in visualizing and testing APIs directly in the browser, but setting it up correctly with JWT authentication took some effort.</w:t>
      </w:r>
    </w:p>
    <w:p w14:paraId="414BD6BD">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t>Now, Swagger UI shows all available APIs with their input/output formats, which makes the backend easier to test and debug.</w:t>
      </w:r>
    </w:p>
    <w:p w14:paraId="6C2F2D2D">
      <w:pPr>
        <w:pStyle w:val="85"/>
        <w:keepNext w:val="0"/>
        <w:keepLines w:val="0"/>
        <w:widowControl/>
        <w:suppressLineNumbers w:val="0"/>
        <w:jc w:val="both"/>
      </w:pPr>
    </w:p>
    <w:p w14:paraId="034CDE2A">
      <w:pPr>
        <w:pStyle w:val="85"/>
        <w:keepNext w:val="0"/>
        <w:keepLines w:val="0"/>
        <w:widowControl/>
        <w:suppressLineNumbers w:val="0"/>
        <w:jc w:val="both"/>
        <w:rPr>
          <w:rFonts w:hint="default"/>
          <w:lang w:val="en-IN"/>
        </w:rPr>
      </w:pPr>
    </w:p>
    <w:p w14:paraId="190FE646">
      <w:pPr>
        <w:pStyle w:val="85"/>
        <w:keepNext w:val="0"/>
        <w:keepLines w:val="0"/>
        <w:widowControl/>
        <w:numPr>
          <w:ilvl w:val="0"/>
          <w:numId w:val="20"/>
        </w:numPr>
        <w:suppressLineNumbers w:val="0"/>
        <w:ind w:leftChars="0" w:right="0" w:righ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Additional Challenges</w:t>
      </w:r>
    </w:p>
    <w:p w14:paraId="2CB2AB3D">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rPr>
          <w:rStyle w:val="92"/>
        </w:rPr>
        <w:t>Database Migrations:</w:t>
      </w:r>
      <w:r>
        <w:t xml:space="preserve"> I initially created tables manually, but later realized using Spring’s schema auto-generation (</w:t>
      </w:r>
      <w:r>
        <w:rPr>
          <w:rStyle w:val="44"/>
        </w:rPr>
        <w:t>hibernate.ddl-auto</w:t>
      </w:r>
      <w:r>
        <w:t>) was better for syncing entities with MySQL.</w:t>
      </w:r>
    </w:p>
    <w:p w14:paraId="74B18E80">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92"/>
        </w:rPr>
        <w:t>Cross-Origin Issues (CORS):</w:t>
      </w:r>
      <w:r>
        <w:t xml:space="preserve"> When connecting the React frontend with the backend, I faced CORS errors. I had to configure CORS in Spring Security to allow requests from </w:t>
      </w:r>
      <w:r>
        <w:rPr>
          <w:rStyle w:val="44"/>
        </w:rPr>
        <w:t>http://localhost:3000</w:t>
      </w:r>
      <w:r>
        <w:t>.</w:t>
      </w:r>
    </w:p>
    <w:p w14:paraId="0F5B77D5">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92"/>
        </w:rPr>
        <w:t>Password Encryption:</w:t>
      </w:r>
      <w:r>
        <w:t xml:space="preserve"> At first, I was storing plain-text passwords, which was a huge mistake. I then implemented </w:t>
      </w:r>
      <w:r>
        <w:rPr>
          <w:rStyle w:val="92"/>
        </w:rPr>
        <w:t>BCryptPasswordEncoder</w:t>
      </w:r>
      <w:r>
        <w:t xml:space="preserve"> to store encrypted passwords.</w:t>
      </w:r>
    </w:p>
    <w:p w14:paraId="10DAE050">
      <w:pPr>
        <w:pStyle w:val="85"/>
        <w:keepNext w:val="0"/>
        <w:keepLines w:val="0"/>
        <w:widowControl/>
        <w:numPr>
          <w:ilvl w:val="0"/>
          <w:numId w:val="21"/>
        </w:numPr>
        <w:suppressLineNumbers w:val="0"/>
        <w:ind w:left="420" w:leftChars="0" w:hanging="42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Resolutions</w:t>
      </w:r>
    </w:p>
    <w:p w14:paraId="48432739">
      <w:pPr>
        <w:pStyle w:val="85"/>
        <w:keepNext w:val="0"/>
        <w:keepLines w:val="0"/>
        <w:widowControl/>
        <w:numPr>
          <w:ilvl w:val="0"/>
          <w:numId w:val="22"/>
        </w:numPr>
        <w:suppressLineNumbers w:val="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JWT Setup:</w:t>
      </w:r>
    </w:p>
    <w:p w14:paraId="7F1A13BF">
      <w:pPr>
        <w:pStyle w:val="85"/>
        <w:keepNext w:val="0"/>
        <w:keepLines w:val="0"/>
        <w:widowControl/>
        <w:suppressLineNumbers w:val="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 started by creating a utility class to generate and validate tokens. The first few attempts failed because the token was not being parsed correctly and expired tokens were not handled. After several iterations, I fixed the issues by standardizing the </w:t>
      </w:r>
      <w:r>
        <w:rPr>
          <w:rStyle w:val="44"/>
          <w:rFonts w:hint="default" w:ascii="Times New Roman" w:hAnsi="Times New Roman" w:eastAsia="SimSun" w:cs="Times New Roman"/>
          <w:sz w:val="28"/>
          <w:szCs w:val="28"/>
        </w:rPr>
        <w:t>Bearer</w:t>
      </w:r>
      <w:r>
        <w:rPr>
          <w:rFonts w:hint="default" w:ascii="Times New Roman" w:hAnsi="Times New Roman" w:eastAsia="SimSun" w:cs="Times New Roman"/>
          <w:sz w:val="28"/>
          <w:szCs w:val="28"/>
        </w:rPr>
        <w:t xml:space="preserve"> prefix, using a properly long secret key, and adding clear exception handling for expired or invalid tokens. Eventually, the login flow worked reliably and tokens carried user roles for authorization.</w:t>
      </w:r>
    </w:p>
    <w:p w14:paraId="175701A3">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Key Changes Made in JWT Setup</w:t>
      </w:r>
    </w:p>
    <w:p w14:paraId="58E1467A">
      <w:pPr>
        <w:pStyle w:val="85"/>
        <w:keepNext w:val="0"/>
        <w:keepLines w:val="0"/>
        <w:widowControl/>
        <w:suppressLineNumbers w:val="0"/>
        <w:jc w:val="both"/>
        <w:rPr>
          <w:rStyle w:val="92"/>
          <w:rFonts w:hint="default" w:ascii="Times New Roman" w:hAnsi="Times New Roman" w:cs="Times New Roman"/>
          <w:sz w:val="28"/>
          <w:szCs w:val="28"/>
        </w:rPr>
      </w:pPr>
      <w:r>
        <w:rPr>
          <w:rStyle w:val="92"/>
          <w:rFonts w:hint="default" w:ascii="Times New Roman" w:hAnsi="Times New Roman" w:cs="Times New Roman"/>
          <w:sz w:val="28"/>
          <w:szCs w:val="28"/>
        </w:rPr>
        <w:t>Bearer Prefix Standardization</w:t>
      </w:r>
    </w:p>
    <w:p w14:paraId="4F24E6D1">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Ensured that every token sent from the frontend included the </w:t>
      </w:r>
      <w:r>
        <w:rPr>
          <w:rStyle w:val="44"/>
          <w:rFonts w:hint="default" w:ascii="Times New Roman" w:hAnsi="Times New Roman" w:cs="Times New Roman"/>
          <w:sz w:val="28"/>
          <w:szCs w:val="28"/>
        </w:rPr>
        <w:t>Authorization: Bearer &lt;token&gt;</w:t>
      </w:r>
      <w:r>
        <w:rPr>
          <w:rFonts w:hint="default" w:ascii="Times New Roman" w:hAnsi="Times New Roman" w:cs="Times New Roman"/>
          <w:sz w:val="28"/>
          <w:szCs w:val="28"/>
        </w:rPr>
        <w:t xml:space="preserve"> header.</w:t>
      </w:r>
    </w:p>
    <w:p w14:paraId="0E1097CE">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Updated the filter to always check for the </w:t>
      </w:r>
      <w:r>
        <w:rPr>
          <w:rStyle w:val="44"/>
          <w:rFonts w:hint="default" w:ascii="Times New Roman" w:hAnsi="Times New Roman" w:cs="Times New Roman"/>
          <w:sz w:val="28"/>
          <w:szCs w:val="28"/>
        </w:rPr>
        <w:t xml:space="preserve">Bearer </w:t>
      </w:r>
      <w:r>
        <w:rPr>
          <w:rFonts w:hint="default" w:ascii="Times New Roman" w:hAnsi="Times New Roman" w:cs="Times New Roman"/>
          <w:sz w:val="28"/>
          <w:szCs w:val="28"/>
        </w:rPr>
        <w:t>prefix before extracting the token</w:t>
      </w:r>
      <w:r>
        <w:rPr>
          <w:rFonts w:hint="default" w:ascii="Times New Roman" w:hAnsi="Times New Roman" w:cs="Times New Roman"/>
          <w:sz w:val="28"/>
          <w:szCs w:val="28"/>
          <w:lang w:val="en-IN"/>
        </w:rPr>
        <w:t>.</w:t>
      </w:r>
    </w:p>
    <w:p w14:paraId="26BAEE80">
      <w:pPr>
        <w:pStyle w:val="85"/>
        <w:keepNext w:val="0"/>
        <w:keepLines w:val="0"/>
        <w:widowControl/>
        <w:numPr>
          <w:ilvl w:val="0"/>
          <w:numId w:val="23"/>
        </w:numPr>
        <w:suppressLineNumbers w:val="0"/>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Proper Secret Key</w:t>
      </w:r>
    </w:p>
    <w:p w14:paraId="5FD60762">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Replaced the short, plain string secret with a </w:t>
      </w:r>
      <w:r>
        <w:rPr>
          <w:rStyle w:val="92"/>
          <w:rFonts w:hint="default" w:ascii="Times New Roman" w:hAnsi="Times New Roman" w:cs="Times New Roman"/>
          <w:sz w:val="28"/>
          <w:szCs w:val="28"/>
        </w:rPr>
        <w:t>secure and sufficiently long key</w:t>
      </w:r>
      <w:r>
        <w:rPr>
          <w:rFonts w:hint="default" w:ascii="Times New Roman" w:hAnsi="Times New Roman" w:cs="Times New Roman"/>
          <w:sz w:val="28"/>
          <w:szCs w:val="28"/>
        </w:rPr>
        <w:t>.</w:t>
      </w:r>
    </w:p>
    <w:p w14:paraId="5F1EC12F">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sz w:val="28"/>
          <w:szCs w:val="28"/>
        </w:rPr>
        <w:t xml:space="preserve">Used </w:t>
      </w:r>
      <w:r>
        <w:rPr>
          <w:rStyle w:val="44"/>
          <w:rFonts w:hint="default" w:ascii="Times New Roman" w:hAnsi="Times New Roman" w:cs="Times New Roman"/>
          <w:sz w:val="28"/>
          <w:szCs w:val="28"/>
        </w:rPr>
        <w:t>Keys.hmacShaKeyFor(secret.getBytes())</w:t>
      </w:r>
      <w:r>
        <w:rPr>
          <w:rFonts w:hint="default" w:ascii="Times New Roman" w:hAnsi="Times New Roman" w:cs="Times New Roman"/>
          <w:sz w:val="28"/>
          <w:szCs w:val="28"/>
        </w:rPr>
        <w:t xml:space="preserve"> to avoid signature validation errors</w:t>
      </w:r>
      <w:r>
        <w:rPr>
          <w:rFonts w:hint="default" w:ascii="Times New Roman" w:hAnsi="Times New Roman" w:cs="Times New Roman"/>
        </w:rPr>
        <w:t>.</w:t>
      </w:r>
    </w:p>
    <w:p w14:paraId="1468D8CB">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Token Expiration Handling</w:t>
      </w:r>
    </w:p>
    <w:p w14:paraId="0B7D1ECB">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Set a clear expiry time (e.g., 1 hour).</w:t>
      </w:r>
    </w:p>
    <w:p w14:paraId="265484E4">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Caught </w:t>
      </w:r>
      <w:r>
        <w:rPr>
          <w:rStyle w:val="44"/>
          <w:rFonts w:hint="default" w:ascii="Times New Roman" w:hAnsi="Times New Roman" w:cs="Times New Roman"/>
          <w:sz w:val="28"/>
          <w:szCs w:val="28"/>
        </w:rPr>
        <w:t>ExpiredJwtException</w:t>
      </w:r>
      <w:r>
        <w:rPr>
          <w:rFonts w:hint="default" w:ascii="Times New Roman" w:hAnsi="Times New Roman" w:cs="Times New Roman"/>
          <w:sz w:val="28"/>
          <w:szCs w:val="28"/>
        </w:rPr>
        <w:t xml:space="preserve"> and returned a </w:t>
      </w:r>
      <w:r>
        <w:rPr>
          <w:rStyle w:val="92"/>
          <w:rFonts w:hint="default" w:ascii="Times New Roman" w:hAnsi="Times New Roman" w:cs="Times New Roman"/>
          <w:sz w:val="28"/>
          <w:szCs w:val="28"/>
        </w:rPr>
        <w:t>401 Unauthorized</w:t>
      </w:r>
      <w:r>
        <w:rPr>
          <w:rFonts w:hint="default" w:ascii="Times New Roman" w:hAnsi="Times New Roman" w:cs="Times New Roman"/>
          <w:sz w:val="28"/>
          <w:szCs w:val="28"/>
        </w:rPr>
        <w:t xml:space="preserve"> response with a meaningful error message instead of a server error.</w:t>
      </w:r>
    </w:p>
    <w:p w14:paraId="1D5DE37D">
      <w:pPr>
        <w:pStyle w:val="85"/>
        <w:keepNext w:val="0"/>
        <w:keepLines w:val="0"/>
        <w:widowControl/>
        <w:suppressLineNumbers w:val="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rPr>
        <w:t>Validation Improveme</w:t>
      </w:r>
      <w:r>
        <w:rPr>
          <w:rFonts w:hint="default" w:ascii="Times New Roman" w:hAnsi="Times New Roman" w:eastAsia="SimSun" w:cs="Times New Roman"/>
          <w:b/>
          <w:bCs/>
          <w:sz w:val="28"/>
          <w:szCs w:val="28"/>
          <w:lang w:val="en-IN"/>
        </w:rPr>
        <w:t>nts</w:t>
      </w:r>
    </w:p>
    <w:p w14:paraId="4EEB79F0">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Added extra checks for null/empty tokens.</w:t>
      </w:r>
    </w:p>
    <w:p w14:paraId="1FF7A3AC">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Handled invalid signature exceptions to prevent the application from crashing on tampered tokens.</w:t>
      </w:r>
    </w:p>
    <w:p w14:paraId="60096777">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Role Embedding in Token</w:t>
      </w:r>
    </w:p>
    <w:p w14:paraId="46205B23">
      <w:pPr>
        <w:pStyle w:val="85"/>
        <w:keepNext w:val="0"/>
        <w:keepLines w:val="0"/>
        <w:widowControl/>
        <w:numPr>
          <w:ilvl w:val="0"/>
          <w:numId w:val="2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Modified token generation to include user roles in the claims.</w:t>
      </w:r>
    </w:p>
    <w:p w14:paraId="190D60AB">
      <w:pPr>
        <w:pStyle w:val="85"/>
        <w:keepNext w:val="0"/>
        <w:keepLines w:val="0"/>
        <w:widowControl/>
        <w:numPr>
          <w:ilvl w:val="0"/>
          <w:numId w:val="23"/>
        </w:numPr>
        <w:suppressLineNumbers w:val="0"/>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cs="Times New Roman"/>
          <w:sz w:val="28"/>
          <w:szCs w:val="28"/>
        </w:rPr>
        <w:t>Extracted roles from the token during validation and mapped them to Spring Security authorities.</w:t>
      </w:r>
    </w:p>
    <w:p w14:paraId="5F1D345B">
      <w:pPr>
        <w:pStyle w:val="85"/>
        <w:keepNext w:val="0"/>
        <w:keepLines w:val="0"/>
        <w:widowControl/>
        <w:numPr>
          <w:ilvl w:val="0"/>
          <w:numId w:val="11"/>
        </w:numPr>
        <w:suppressLineNumbers w:val="0"/>
        <w:ind w:left="0" w:leftChars="0" w:right="0" w:righ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CRUD Development:</w:t>
      </w:r>
    </w:p>
    <w:p w14:paraId="4E8C3B62">
      <w:pPr>
        <w:pStyle w:val="85"/>
        <w:keepNext w:val="0"/>
        <w:keepLines w:val="0"/>
        <w:widowControl/>
        <w:suppressLineNumbers w:val="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 began with simple CRUD operations for employees and payroll, directly exposing entities for quick testing. Once that was working, I introduced DTOs to avoid exposing sensitive fields, added validation annotations (</w:t>
      </w:r>
      <w:r>
        <w:rPr>
          <w:rStyle w:val="44"/>
          <w:rFonts w:hint="default" w:ascii="Times New Roman" w:hAnsi="Times New Roman" w:eastAsia="SimSun" w:cs="Times New Roman"/>
          <w:sz w:val="28"/>
          <w:szCs w:val="28"/>
        </w:rPr>
        <w:t>@NotNull</w:t>
      </w:r>
      <w:r>
        <w:rPr>
          <w:rFonts w:hint="default" w:ascii="Times New Roman" w:hAnsi="Times New Roman" w:eastAsia="SimSun" w:cs="Times New Roman"/>
          <w:sz w:val="28"/>
          <w:szCs w:val="28"/>
        </w:rPr>
        <w:t xml:space="preserve">, </w:t>
      </w:r>
      <w:r>
        <w:rPr>
          <w:rStyle w:val="44"/>
          <w:rFonts w:hint="default" w:ascii="Times New Roman" w:hAnsi="Times New Roman" w:eastAsia="SimSun" w:cs="Times New Roman"/>
          <w:sz w:val="28"/>
          <w:szCs w:val="28"/>
        </w:rPr>
        <w:t>@Email</w:t>
      </w:r>
      <w:r>
        <w:rPr>
          <w:rFonts w:hint="default" w:ascii="Times New Roman" w:hAnsi="Times New Roman" w:eastAsia="SimSun" w:cs="Times New Roman"/>
          <w:sz w:val="28"/>
          <w:szCs w:val="28"/>
        </w:rPr>
        <w:t>, etc.), and moved business logic into service classes. This made the APIs more robust and aligned them with real business rules, like preventing deletion of employees linked to payroll records.</w:t>
      </w:r>
    </w:p>
    <w:p w14:paraId="567B9210">
      <w:pPr>
        <w:pStyle w:val="85"/>
        <w:keepNext w:val="0"/>
        <w:keepLines w:val="0"/>
        <w:widowControl/>
        <w:numPr>
          <w:ilvl w:val="0"/>
          <w:numId w:val="11"/>
        </w:numPr>
        <w:suppressLineNumbers w:val="0"/>
        <w:ind w:left="0" w:leftChars="0" w:right="0" w:righ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Spring Security Configuration:</w:t>
      </w:r>
    </w:p>
    <w:p w14:paraId="1778CB9E">
      <w:pPr>
        <w:pStyle w:val="85"/>
        <w:keepNext w:val="0"/>
        <w:keepLines w:val="0"/>
        <w:widowControl/>
        <w:suppressLineNumbers w:val="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Initially, securing endpoints with role-based access was confusing. My first security configuration allowed all requests, or sometimes blocked everything. By refining the filter chain step by step, I set the application to stateless mode, placed the JWT filter before the authentication filter, and mapped roles properly (</w:t>
      </w:r>
      <w:r>
        <w:rPr>
          <w:rStyle w:val="44"/>
          <w:rFonts w:hint="default" w:ascii="Times New Roman" w:hAnsi="Times New Roman" w:eastAsia="SimSun" w:cs="Times New Roman"/>
          <w:sz w:val="28"/>
          <w:szCs w:val="28"/>
        </w:rPr>
        <w:t>ROLE_ADMIN</w:t>
      </w:r>
      <w:r>
        <w:rPr>
          <w:rFonts w:hint="default" w:ascii="Times New Roman" w:hAnsi="Times New Roman" w:eastAsia="SimSun" w:cs="Times New Roman"/>
          <w:sz w:val="28"/>
          <w:szCs w:val="28"/>
        </w:rPr>
        <w:t xml:space="preserve">, </w:t>
      </w:r>
      <w:r>
        <w:rPr>
          <w:rStyle w:val="44"/>
          <w:rFonts w:hint="default" w:ascii="Times New Roman" w:hAnsi="Times New Roman" w:eastAsia="SimSun" w:cs="Times New Roman"/>
          <w:sz w:val="28"/>
          <w:szCs w:val="28"/>
        </w:rPr>
        <w:t>ROLE_EMPLOYEE</w:t>
      </w:r>
      <w:r>
        <w:rPr>
          <w:rFonts w:hint="default" w:ascii="Times New Roman" w:hAnsi="Times New Roman" w:eastAsia="SimSun" w:cs="Times New Roman"/>
          <w:sz w:val="28"/>
          <w:szCs w:val="28"/>
        </w:rPr>
        <w:t>). After this, role checks worked as expected, with admin-only endpoints restricted from employees.</w:t>
      </w:r>
    </w:p>
    <w:p w14:paraId="20F59B26">
      <w:pPr>
        <w:pStyle w:val="85"/>
        <w:keepNext w:val="0"/>
        <w:keepLines w:val="0"/>
        <w:widowControl/>
        <w:numPr>
          <w:ilvl w:val="0"/>
          <w:numId w:val="11"/>
        </w:numPr>
        <w:suppressLineNumbers w:val="0"/>
        <w:ind w:left="0" w:lef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Error Handling &amp; Testing:</w:t>
      </w:r>
    </w:p>
    <w:p w14:paraId="58125957">
      <w:pPr>
        <w:pStyle w:val="85"/>
        <w:keepNext w:val="0"/>
        <w:keepLines w:val="0"/>
        <w:widowControl/>
        <w:suppressLineNumbers w:val="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At first, API responses were inconsistent — some errors returned stack traces, others plain text. To fix this, I added a global exception handler that returns uniform JSON error messages. For testing, I used Postman to verify authentication and CRUD flows, then later integrated Swagger UI so all endpoints were documented and testable in a single place. Setting up Swagger with JWT support was tricky, but once configured, it became much easier to debug and verify endpoints directly in the browser.</w:t>
      </w:r>
    </w:p>
    <w:p w14:paraId="53F99C2E">
      <w:pPr>
        <w:pStyle w:val="85"/>
        <w:keepNext w:val="0"/>
        <w:keepLines w:val="0"/>
        <w:widowControl/>
        <w:numPr>
          <w:numId w:val="0"/>
        </w:numPr>
        <w:suppressLineNumbers w:val="0"/>
        <w:ind w:leftChars="0" w:right="0" w:rightChars="0"/>
        <w:jc w:val="both"/>
        <w:rPr>
          <w:rStyle w:val="92"/>
          <w:rFonts w:hint="default" w:ascii="Times New Roman" w:hAnsi="Times New Roman" w:cs="Times New Roman"/>
          <w:sz w:val="44"/>
          <w:szCs w:val="44"/>
        </w:rPr>
      </w:pPr>
      <w:r>
        <w:rPr>
          <w:rStyle w:val="92"/>
          <w:rFonts w:hint="default" w:ascii="Times New Roman" w:hAnsi="Times New Roman" w:cs="Times New Roman"/>
          <w:sz w:val="44"/>
          <w:szCs w:val="44"/>
          <w:lang w:val="en-IN"/>
        </w:rPr>
        <w:t xml:space="preserve">4 . </w:t>
      </w:r>
      <w:r>
        <w:rPr>
          <w:rStyle w:val="92"/>
          <w:rFonts w:hint="default" w:ascii="Times New Roman" w:hAnsi="Times New Roman" w:cs="Times New Roman"/>
          <w:sz w:val="44"/>
          <w:szCs w:val="44"/>
        </w:rPr>
        <w:t>Frontend Development</w:t>
      </w:r>
    </w:p>
    <w:p w14:paraId="749E49E4">
      <w:pPr>
        <w:pStyle w:val="85"/>
        <w:keepNext w:val="0"/>
        <w:keepLines w:val="0"/>
        <w:widowControl/>
        <w:numPr>
          <w:ilvl w:val="0"/>
          <w:numId w:val="24"/>
        </w:numPr>
        <w:suppressLineNumbers w:val="0"/>
        <w:ind w:left="420" w:leftChars="0" w:right="0" w:rightChars="0" w:hanging="42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How I Started (Frontend)</w:t>
      </w:r>
    </w:p>
    <w:p w14:paraId="2B2D7278">
      <w:pPr>
        <w:pStyle w:val="85"/>
        <w:keepNext w:val="0"/>
        <w:keepLines w:val="0"/>
        <w:widowControl/>
        <w:numPr>
          <w:ilvl w:val="0"/>
          <w:numId w:val="25"/>
        </w:numPr>
        <w:suppressLineNumbers w:val="0"/>
        <w:ind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Bootstrapping React Project</w:t>
      </w:r>
    </w:p>
    <w:p w14:paraId="4E6B082B">
      <w:pPr>
        <w:pStyle w:val="85"/>
        <w:keepNext w:val="0"/>
        <w:keepLines w:val="0"/>
        <w:widowControl/>
        <w:numPr>
          <w:numId w:val="0"/>
        </w:numPr>
        <w:suppressLineNumbers w:val="0"/>
        <w:ind w:right="0" w:rightChars="0"/>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 xml:space="preserve">I initialized the frontend using </w:t>
      </w:r>
      <w:r>
        <w:rPr>
          <w:rStyle w:val="92"/>
          <w:rFonts w:hint="default" w:ascii="Times New Roman" w:hAnsi="Times New Roman" w:eastAsia="SimSun" w:cs="Times New Roman"/>
          <w:sz w:val="28"/>
          <w:szCs w:val="28"/>
        </w:rPr>
        <w:t>Create React App</w:t>
      </w:r>
      <w:r>
        <w:rPr>
          <w:rFonts w:hint="default" w:ascii="Times New Roman" w:hAnsi="Times New Roman" w:eastAsia="SimSun" w:cs="Times New Roman"/>
          <w:sz w:val="28"/>
          <w:szCs w:val="28"/>
        </w:rPr>
        <w:t xml:space="preserve"> to quickly scaffold the React environment. Then I organized the structure into </w:t>
      </w:r>
      <w:r>
        <w:rPr>
          <w:rStyle w:val="44"/>
          <w:rFonts w:hint="default" w:ascii="Times New Roman" w:hAnsi="Times New Roman" w:eastAsia="SimSun" w:cs="Times New Roman"/>
          <w:sz w:val="28"/>
          <w:szCs w:val="28"/>
        </w:rPr>
        <w:t>components/</w:t>
      </w:r>
      <w:r>
        <w:rPr>
          <w:rFonts w:hint="default" w:ascii="Times New Roman" w:hAnsi="Times New Roman" w:eastAsia="SimSun" w:cs="Times New Roman"/>
          <w:sz w:val="28"/>
          <w:szCs w:val="28"/>
        </w:rPr>
        <w:t xml:space="preserve"> and </w:t>
      </w:r>
      <w:r>
        <w:rPr>
          <w:rStyle w:val="44"/>
          <w:rFonts w:hint="default" w:ascii="Times New Roman" w:hAnsi="Times New Roman" w:eastAsia="SimSun" w:cs="Times New Roman"/>
          <w:sz w:val="28"/>
          <w:szCs w:val="28"/>
        </w:rPr>
        <w:t>pages/</w:t>
      </w:r>
      <w:r>
        <w:rPr>
          <w:rFonts w:hint="default" w:ascii="Times New Roman" w:hAnsi="Times New Roman" w:eastAsia="SimSun" w:cs="Times New Roman"/>
          <w:sz w:val="28"/>
          <w:szCs w:val="28"/>
        </w:rPr>
        <w:t xml:space="preserve"> folders to separate reusable UI pieces from full-page views.</w:t>
      </w:r>
    </w:p>
    <w:p w14:paraId="59B41717">
      <w:pPr>
        <w:pStyle w:val="85"/>
        <w:keepNext w:val="0"/>
        <w:keepLines w:val="0"/>
        <w:widowControl/>
        <w:numPr>
          <w:ilvl w:val="0"/>
          <w:numId w:val="25"/>
        </w:numPr>
        <w:suppressLineNumbers w:val="0"/>
        <w:ind w:left="0" w:leftChars="0" w:right="0" w:righ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Building Login Form and Dashboards</w:t>
      </w:r>
    </w:p>
    <w:p w14:paraId="65C00D57">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I began with a simple login form where the user could enter credentials. Once the backend authentication was ready, I connected the login to send requests and receive JWT tokens. Based on the user’s role, I created two separate dashboards:</w:t>
      </w:r>
      <w:r>
        <w:rPr>
          <w:rStyle w:val="92"/>
          <w:rFonts w:hint="default" w:ascii="Times New Roman" w:hAnsi="Times New Roman" w:eastAsia="SimSun" w:cs="Times New Roman"/>
          <w:sz w:val="28"/>
          <w:szCs w:val="28"/>
        </w:rPr>
        <w:t>AdminDashboard</w:t>
      </w:r>
      <w:r>
        <w:rPr>
          <w:rFonts w:hint="default" w:ascii="Times New Roman" w:hAnsi="Times New Roman" w:eastAsia="SimSun" w:cs="Times New Roman"/>
          <w:sz w:val="28"/>
          <w:szCs w:val="28"/>
        </w:rPr>
        <w:t xml:space="preserve"> and </w:t>
      </w:r>
      <w:r>
        <w:rPr>
          <w:rStyle w:val="92"/>
          <w:rFonts w:hint="default" w:ascii="Times New Roman" w:hAnsi="Times New Roman" w:eastAsia="SimSun" w:cs="Times New Roman"/>
          <w:sz w:val="28"/>
          <w:szCs w:val="28"/>
        </w:rPr>
        <w:t>EmployeeDashboard</w:t>
      </w:r>
      <w:r>
        <w:rPr>
          <w:rFonts w:hint="default" w:ascii="Times New Roman" w:hAnsi="Times New Roman" w:eastAsia="SimSun" w:cs="Times New Roman"/>
          <w:sz w:val="28"/>
          <w:szCs w:val="28"/>
        </w:rPr>
        <w:t>, each showing different menu options.</w:t>
      </w:r>
    </w:p>
    <w:p w14:paraId="6F52B8BA">
      <w:pPr>
        <w:pStyle w:val="85"/>
        <w:keepNext w:val="0"/>
        <w:keepLines w:val="0"/>
        <w:widowControl/>
        <w:numPr>
          <w:ilvl w:val="0"/>
          <w:numId w:val="25"/>
        </w:numPr>
        <w:suppressLineNumbers w:val="0"/>
        <w:ind w:left="0" w:leftChars="0" w:right="0" w:righ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Connecting Backend with Axios</w:t>
      </w:r>
    </w:p>
    <w:p w14:paraId="510CD8EB">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 xml:space="preserve">I configured </w:t>
      </w:r>
      <w:r>
        <w:rPr>
          <w:rStyle w:val="92"/>
          <w:rFonts w:hint="default" w:ascii="Times New Roman" w:hAnsi="Times New Roman" w:eastAsia="SimSun" w:cs="Times New Roman"/>
          <w:sz w:val="28"/>
          <w:szCs w:val="28"/>
        </w:rPr>
        <w:t>Axios</w:t>
      </w:r>
      <w:r>
        <w:rPr>
          <w:rFonts w:hint="default" w:ascii="Times New Roman" w:hAnsi="Times New Roman" w:eastAsia="SimSun" w:cs="Times New Roman"/>
          <w:sz w:val="28"/>
          <w:szCs w:val="28"/>
        </w:rPr>
        <w:t xml:space="preserve"> with a base URL pointing to the backend and tested API calls from the frontend. Initially, I hardcoded endpoints for employees and payroll, just to confirm data was coming through. Later, I integrated dynamic fetching so the frontend displayed live backend data</w:t>
      </w:r>
      <w:r>
        <w:rPr>
          <w:rFonts w:ascii="SimSun" w:hAnsi="SimSun" w:eastAsia="SimSun" w:cs="SimSun"/>
          <w:sz w:val="24"/>
          <w:szCs w:val="24"/>
        </w:rPr>
        <w:t>.</w:t>
      </w:r>
    </w:p>
    <w:p w14:paraId="6DABEA28">
      <w:pPr>
        <w:pStyle w:val="85"/>
        <w:keepNext w:val="0"/>
        <w:keepLines w:val="0"/>
        <w:widowControl/>
        <w:numPr>
          <w:numId w:val="0"/>
        </w:numPr>
        <w:suppressLineNumbers w:val="0"/>
        <w:ind w:right="0" w:rightChars="0"/>
        <w:jc w:val="both"/>
        <w:rPr>
          <w:rFonts w:ascii="SimSun" w:hAnsi="SimSun" w:eastAsia="SimSun" w:cs="SimSun"/>
          <w:sz w:val="24"/>
          <w:szCs w:val="24"/>
        </w:rPr>
      </w:pPr>
    </w:p>
    <w:p w14:paraId="3CA334FF">
      <w:pPr>
        <w:pStyle w:val="85"/>
        <w:keepNext w:val="0"/>
        <w:keepLines w:val="0"/>
        <w:widowControl/>
        <w:numPr>
          <w:ilvl w:val="0"/>
          <w:numId w:val="24"/>
        </w:numPr>
        <w:suppressLineNumbers w:val="0"/>
        <w:ind w:left="420" w:leftChars="0" w:right="0" w:rightChars="0" w:hanging="420" w:firstLineChars="0"/>
        <w:jc w:val="both"/>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Frontend Challenges</w:t>
      </w:r>
    </w:p>
    <w:p w14:paraId="4A23855C">
      <w:pPr>
        <w:pStyle w:val="85"/>
        <w:keepNext w:val="0"/>
        <w:keepLines w:val="0"/>
        <w:widowControl/>
        <w:numPr>
          <w:ilvl w:val="0"/>
          <w:numId w:val="26"/>
        </w:numPr>
        <w:suppressLineNumbers w:val="0"/>
        <w:ind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Managing JWT Tokens</w:t>
      </w:r>
    </w:p>
    <w:p w14:paraId="606C0985">
      <w:pPr>
        <w:pStyle w:val="85"/>
        <w:keepNext w:val="0"/>
        <w:keepLines w:val="0"/>
        <w:widowControl/>
        <w:suppressLineNumbers w:val="0"/>
        <w:jc w:val="both"/>
        <w:rPr>
          <w:sz w:val="28"/>
          <w:szCs w:val="28"/>
        </w:rPr>
      </w:pPr>
      <w:r>
        <w:rPr>
          <w:rFonts w:ascii="Symbol" w:hAnsi="Symbol" w:eastAsia="Symbol" w:cs="Symbol"/>
          <w:sz w:val="24"/>
        </w:rPr>
        <w:t>·</w:t>
      </w:r>
      <w:r>
        <w:rPr>
          <w:rFonts w:hint="default" w:ascii="Symbol" w:hAnsi="Symbol" w:eastAsia="Symbol" w:cs="Symbol"/>
          <w:sz w:val="24"/>
          <w:lang w:val="en-IN"/>
        </w:rPr>
        <w:t xml:space="preserve"> </w:t>
      </w:r>
      <w:r>
        <w:rPr>
          <w:sz w:val="28"/>
          <w:szCs w:val="28"/>
        </w:rPr>
        <w:t>One of the main issues was deciding how to store the token after login.</w:t>
      </w:r>
    </w:p>
    <w:p w14:paraId="7D62E6C1">
      <w:pPr>
        <w:pStyle w:val="85"/>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At first, I kept it in React state, but the token was lost when refreshing the page.</w:t>
      </w:r>
    </w:p>
    <w:p w14:paraId="75A275EF">
      <w:pPr>
        <w:pStyle w:val="85"/>
        <w:keepNext w:val="0"/>
        <w:keepLines w:val="0"/>
        <w:widowControl/>
        <w:suppressLineNumbers w:val="0"/>
        <w:jc w:val="both"/>
        <w:rPr>
          <w:rFonts w:hint="default" w:ascii="Times New Roman" w:hAnsi="Times New Roman" w:eastAsia="SimSun" w:cs="Times New Roman"/>
          <w:b/>
          <w:bCs/>
          <w:sz w:val="32"/>
          <w:szCs w:val="32"/>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Then I switched to </w:t>
      </w:r>
      <w:r>
        <w:rPr>
          <w:rStyle w:val="44"/>
          <w:rFonts w:hint="default" w:ascii="Times New Roman" w:hAnsi="Times New Roman" w:cs="Times New Roman"/>
          <w:sz w:val="28"/>
          <w:szCs w:val="28"/>
        </w:rPr>
        <w:t>localStorage</w:t>
      </w:r>
      <w:r>
        <w:rPr>
          <w:rFonts w:hint="default" w:ascii="Times New Roman" w:hAnsi="Times New Roman" w:cs="Times New Roman"/>
          <w:sz w:val="28"/>
          <w:szCs w:val="28"/>
        </w:rPr>
        <w:t>, but had to be careful about clearing it on logout and handling expired tokens.</w:t>
      </w:r>
    </w:p>
    <w:p w14:paraId="41D80C16">
      <w:pPr>
        <w:pStyle w:val="85"/>
        <w:keepNext w:val="0"/>
        <w:keepLines w:val="0"/>
        <w:widowControl/>
        <w:numPr>
          <w:ilvl w:val="0"/>
          <w:numId w:val="26"/>
        </w:numPr>
        <w:suppressLineNumbers w:val="0"/>
        <w:ind w:left="0" w:leftChars="0" w:right="0" w:righ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Role-Based Navigation</w:t>
      </w:r>
    </w:p>
    <w:p w14:paraId="676D3950">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rPr>
          <w:sz w:val="28"/>
          <w:szCs w:val="28"/>
        </w:rPr>
        <w:t xml:space="preserve">Setting up </w:t>
      </w:r>
      <w:r>
        <w:rPr>
          <w:rStyle w:val="92"/>
          <w:sz w:val="28"/>
          <w:szCs w:val="28"/>
        </w:rPr>
        <w:t>React Router</w:t>
      </w:r>
      <w:r>
        <w:rPr>
          <w:sz w:val="28"/>
          <w:szCs w:val="28"/>
        </w:rPr>
        <w:t xml:space="preserve"> for role-specific routes was tricky</w:t>
      </w:r>
      <w:r>
        <w:t>.</w:t>
      </w:r>
    </w:p>
    <w:p w14:paraId="68E10906">
      <w:pPr>
        <w:pStyle w:val="85"/>
        <w:keepNext w:val="0"/>
        <w:keepLines w:val="0"/>
        <w:widowControl/>
        <w:suppressLineNumbers w:val="0"/>
        <w:jc w:val="both"/>
        <w:rPr>
          <w:rFonts w:hint="default" w:ascii="Times New Roman" w:hAnsi="Times New Roman" w:cs="Times New Roman"/>
          <w:sz w:val="28"/>
          <w:szCs w:val="28"/>
        </w:rPr>
      </w:pPr>
      <w:r>
        <w:rPr>
          <w:rFonts w:hint="default" w:ascii="Symbol" w:hAnsi="Symbol" w:eastAsia="Symbol" w:cs="Symbol"/>
          <w:sz w:val="24"/>
        </w:rPr>
        <w:t>·</w:t>
      </w:r>
      <w:r>
        <w:rPr>
          <w:rFonts w:hint="default" w:ascii="Symbol" w:hAnsi="Symbol" w:eastAsia="Symbol" w:cs="Symbol"/>
          <w:sz w:val="24"/>
          <w:lang w:val="en-IN"/>
        </w:rPr>
        <w:t xml:space="preserve"> </w:t>
      </w:r>
      <w:r>
        <w:rPr>
          <w:rFonts w:hint="default" w:ascii="Times New Roman" w:hAnsi="Times New Roman" w:eastAsia="SimSun" w:cs="Times New Roman"/>
          <w:sz w:val="28"/>
          <w:szCs w:val="28"/>
          <w:lang w:val="en-IN"/>
        </w:rPr>
        <w:t>I</w:t>
      </w:r>
      <w:r>
        <w:rPr>
          <w:rFonts w:hint="default" w:ascii="Times New Roman" w:hAnsi="Times New Roman" w:cs="Times New Roman"/>
          <w:sz w:val="28"/>
          <w:szCs w:val="28"/>
        </w:rPr>
        <w:t>nitially, all users could try accessing admin pages directly through the URL.</w:t>
      </w:r>
    </w:p>
    <w:p w14:paraId="26806A57">
      <w:pPr>
        <w:pStyle w:val="85"/>
        <w:keepNext w:val="0"/>
        <w:keepLines w:val="0"/>
        <w:widowControl/>
        <w:suppressLineNumbers w:val="0"/>
        <w:jc w:val="both"/>
        <w:rPr>
          <w:rFonts w:hint="default" w:ascii="Times New Roman" w:hAnsi="Times New Roman" w:eastAsia="SimSun" w:cs="Times New Roman"/>
          <w:b/>
          <w:bCs/>
          <w:sz w:val="32"/>
          <w:szCs w:val="32"/>
        </w:rPr>
      </w:pPr>
      <w:r>
        <w:rPr>
          <w:rFonts w:hint="default" w:ascii="Symbol" w:hAnsi="Symbol" w:eastAsia="Symbol" w:cs="Symbol"/>
          <w:sz w:val="24"/>
        </w:rPr>
        <w:t>·</w:t>
      </w:r>
      <w:r>
        <w:rPr>
          <w:rFonts w:hint="eastAsia" w:ascii="SimSun" w:hAnsi="SimSun" w:eastAsia="SimSun" w:cs="SimSun"/>
          <w:sz w:val="24"/>
        </w:rPr>
        <w:t xml:space="preserve"> </w:t>
      </w:r>
      <w:r>
        <w:rPr>
          <w:sz w:val="28"/>
          <w:szCs w:val="28"/>
        </w:rPr>
        <w:t>I had to add checks so that only admins could load admin routes and employees were redirected to their own dashboard.</w:t>
      </w:r>
    </w:p>
    <w:p w14:paraId="4987F135">
      <w:pPr>
        <w:pStyle w:val="85"/>
        <w:keepNext w:val="0"/>
        <w:keepLines w:val="0"/>
        <w:widowControl/>
        <w:numPr>
          <w:ilvl w:val="0"/>
          <w:numId w:val="26"/>
        </w:numPr>
        <w:suppressLineNumbers w:val="0"/>
        <w:ind w:left="0" w:leftChars="0" w:right="0" w:righ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Rendering Payroll and Leave Data</w:t>
      </w:r>
    </w:p>
    <w:p w14:paraId="5C93B951">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rPr>
          <w:sz w:val="28"/>
          <w:szCs w:val="28"/>
        </w:rPr>
        <w:t>Fetching payroll and leave records from the backend and showing them in tables required dynamic state management.</w:t>
      </w:r>
    </w:p>
    <w:p w14:paraId="0860BA0F">
      <w:pPr>
        <w:pStyle w:val="85"/>
        <w:keepNext w:val="0"/>
        <w:keepLines w:val="0"/>
        <w:widowControl/>
        <w:suppressLineNumbers w:val="0"/>
        <w:jc w:val="both"/>
        <w:rPr>
          <w:rFonts w:hint="default" w:ascii="Times New Roman" w:hAnsi="Times New Roman" w:eastAsia="SimSun" w:cs="Times New Roman"/>
          <w:b/>
          <w:bCs/>
          <w:sz w:val="32"/>
          <w:szCs w:val="32"/>
        </w:rPr>
      </w:pPr>
      <w:r>
        <w:rPr>
          <w:rFonts w:hint="default" w:ascii="Symbol" w:hAnsi="Symbol" w:eastAsia="Symbol" w:cs="Symbol"/>
          <w:sz w:val="24"/>
        </w:rPr>
        <w:t>·</w:t>
      </w:r>
      <w:r>
        <w:rPr>
          <w:rFonts w:hint="eastAsia" w:ascii="SimSun" w:hAnsi="SimSun" w:eastAsia="SimSun" w:cs="SimSun"/>
          <w:sz w:val="24"/>
        </w:rPr>
        <w:t xml:space="preserve"> </w:t>
      </w:r>
      <w:r>
        <w:rPr>
          <w:sz w:val="28"/>
          <w:szCs w:val="28"/>
        </w:rPr>
        <w:t>Handling loading states and empty responses was challenging at first, as the UI sometimes showed blank screens.</w:t>
      </w:r>
    </w:p>
    <w:p w14:paraId="5CA1067B">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32"/>
          <w:szCs w:val="32"/>
        </w:rPr>
      </w:pPr>
    </w:p>
    <w:p w14:paraId="20956D33">
      <w:pPr>
        <w:pStyle w:val="85"/>
        <w:keepNext w:val="0"/>
        <w:keepLines w:val="0"/>
        <w:widowControl/>
        <w:numPr>
          <w:ilvl w:val="0"/>
          <w:numId w:val="26"/>
        </w:numPr>
        <w:suppressLineNumbers w:val="0"/>
        <w:ind w:left="0" w:leftChars="0" w:right="0" w:rightChars="0" w:firstLine="0" w:firstLine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API Errors and Authentication Failures</w:t>
      </w:r>
    </w:p>
    <w:p w14:paraId="25DA0143">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When the token was missing or expired, API calls failed silently and broke the UI.</w:t>
      </w:r>
    </w:p>
    <w:p w14:paraId="61392E12">
      <w:pPr>
        <w:pStyle w:val="85"/>
        <w:keepNext w:val="0"/>
        <w:keepLines w:val="0"/>
        <w:widowControl/>
        <w:suppressLineNumbers w:val="0"/>
        <w:jc w:val="both"/>
        <w:rPr>
          <w:rFonts w:hint="default" w:ascii="Times New Roman" w:hAnsi="Times New Roman" w:eastAsia="SimSun" w:cs="Times New Roman"/>
          <w:b w:val="0"/>
          <w:bCs w:val="0"/>
          <w:sz w:val="32"/>
          <w:szCs w:val="32"/>
          <w:lang w:val="en-IN"/>
        </w:rPr>
      </w:pPr>
      <w:r>
        <w:rPr>
          <w:rFonts w:hint="default" w:ascii="Symbol" w:hAnsi="Symbol" w:eastAsia="Symbol" w:cs="Symbol"/>
          <w:sz w:val="24"/>
        </w:rPr>
        <w:t>·</w:t>
      </w:r>
      <w:r>
        <w:rPr>
          <w:rFonts w:hint="eastAsia" w:ascii="SimSun" w:hAnsi="SimSun" w:eastAsia="SimSun" w:cs="SimSun"/>
          <w:sz w:val="24"/>
        </w:rPr>
        <w:t xml:space="preserve"> </w:t>
      </w:r>
      <w:r>
        <w:rPr>
          <w:sz w:val="28"/>
          <w:szCs w:val="28"/>
        </w:rPr>
        <w:t>I had to capture these errors properly, show clear error messages to the user, and redirect them back to the login page if necessary.</w:t>
      </w:r>
    </w:p>
    <w:p w14:paraId="387B142B">
      <w:pPr>
        <w:pStyle w:val="85"/>
        <w:keepNext w:val="0"/>
        <w:keepLines w:val="0"/>
        <w:widowControl/>
        <w:numPr>
          <w:ilvl w:val="0"/>
          <w:numId w:val="24"/>
        </w:numPr>
        <w:suppressLineNumbers w:val="0"/>
        <w:ind w:left="420" w:leftChars="0" w:right="0" w:rightChars="0" w:hanging="420" w:firstLineChars="0"/>
        <w:jc w:val="both"/>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Resolutions</w:t>
      </w:r>
    </w:p>
    <w:p w14:paraId="7D9E56A6">
      <w:pPr>
        <w:pStyle w:val="85"/>
        <w:keepNext w:val="0"/>
        <w:keepLines w:val="0"/>
        <w:widowControl/>
        <w:numPr>
          <w:ilvl w:val="0"/>
          <w:numId w:val="27"/>
        </w:numPr>
        <w:suppressLineNumbers w:val="0"/>
        <w:ind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Axios Interceptors for JWT Headers</w:t>
      </w:r>
    </w:p>
    <w:p w14:paraId="23D836F2">
      <w:pPr>
        <w:pStyle w:val="85"/>
        <w:keepNext w:val="0"/>
        <w:keepLines w:val="0"/>
        <w:widowControl/>
        <w:numPr>
          <w:numId w:val="0"/>
        </w:numPr>
        <w:suppressLineNumbers w:val="0"/>
        <w:ind w:right="0" w:rightChars="0"/>
        <w:jc w:val="both"/>
        <w:rPr>
          <w:rFonts w:hint="default" w:ascii="Times New Roman" w:hAnsi="Times New Roman" w:eastAsia="SimSun" w:cs="Times New Roman"/>
          <w:b/>
          <w:bCs/>
          <w:sz w:val="32"/>
          <w:szCs w:val="32"/>
        </w:rPr>
      </w:pPr>
      <w:r>
        <w:rPr>
          <w:rFonts w:hint="default" w:ascii="Times New Roman" w:hAnsi="Times New Roman" w:eastAsia="SimSun" w:cs="Times New Roman"/>
          <w:sz w:val="28"/>
          <w:szCs w:val="28"/>
        </w:rPr>
        <w:t xml:space="preserve">I configured an Axios interceptor that automatically attaches the </w:t>
      </w:r>
      <w:r>
        <w:rPr>
          <w:rStyle w:val="44"/>
          <w:rFonts w:hint="default" w:ascii="Times New Roman" w:hAnsi="Times New Roman" w:eastAsia="SimSun" w:cs="Times New Roman"/>
          <w:sz w:val="28"/>
          <w:szCs w:val="28"/>
        </w:rPr>
        <w:t>Authorization: Bearer &lt;token&gt;</w:t>
      </w:r>
      <w:r>
        <w:rPr>
          <w:rFonts w:hint="default" w:ascii="Times New Roman" w:hAnsi="Times New Roman" w:eastAsia="SimSun" w:cs="Times New Roman"/>
          <w:sz w:val="28"/>
          <w:szCs w:val="28"/>
        </w:rPr>
        <w:t xml:space="preserve"> header to every request. I also added a response interceptor to catch </w:t>
      </w:r>
      <w:r>
        <w:rPr>
          <w:rStyle w:val="92"/>
          <w:rFonts w:hint="default" w:ascii="Times New Roman" w:hAnsi="Times New Roman" w:eastAsia="SimSun" w:cs="Times New Roman"/>
          <w:sz w:val="28"/>
          <w:szCs w:val="28"/>
        </w:rPr>
        <w:t>401 Unauthorized</w:t>
      </w:r>
      <w:r>
        <w:rPr>
          <w:rFonts w:hint="default" w:ascii="Times New Roman" w:hAnsi="Times New Roman" w:eastAsia="SimSun" w:cs="Times New Roman"/>
          <w:sz w:val="28"/>
          <w:szCs w:val="28"/>
        </w:rPr>
        <w:t xml:space="preserve"> responses, so the user is logged out and redirected when the token expires.</w:t>
      </w:r>
    </w:p>
    <w:p w14:paraId="35043D31">
      <w:pPr>
        <w:pStyle w:val="85"/>
        <w:keepNext w:val="0"/>
        <w:keepLines w:val="0"/>
        <w:widowControl/>
        <w:numPr>
          <w:ilvl w:val="0"/>
          <w:numId w:val="27"/>
        </w:numPr>
        <w:suppressLineNumbers w:val="0"/>
        <w:ind w:left="0" w:leftChars="0" w:right="0" w:rightChars="0" w:firstLine="0" w:firstLineChars="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React Router with Role Checks</w:t>
      </w:r>
    </w:p>
    <w:p w14:paraId="6C2B03FA">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 xml:space="preserve">I created </w:t>
      </w:r>
      <w:r>
        <w:rPr>
          <w:rStyle w:val="92"/>
          <w:rFonts w:hint="default" w:ascii="Times New Roman" w:hAnsi="Times New Roman" w:eastAsia="SimSun" w:cs="Times New Roman"/>
          <w:sz w:val="28"/>
          <w:szCs w:val="28"/>
        </w:rPr>
        <w:t>ProtectedRoute</w:t>
      </w:r>
      <w:r>
        <w:rPr>
          <w:rFonts w:hint="default" w:ascii="Times New Roman" w:hAnsi="Times New Roman" w:eastAsia="SimSun" w:cs="Times New Roman"/>
          <w:sz w:val="28"/>
          <w:szCs w:val="28"/>
        </w:rPr>
        <w:t xml:space="preserve"> components that checked both authentication and role before rendering a page. This ensured admins could only access admin routes, and employees were restricted to their own views.</w:t>
      </w:r>
    </w:p>
    <w:p w14:paraId="276B690A">
      <w:pPr>
        <w:pStyle w:val="85"/>
        <w:keepNext w:val="0"/>
        <w:keepLines w:val="0"/>
        <w:widowControl/>
        <w:numPr>
          <w:ilvl w:val="0"/>
          <w:numId w:val="27"/>
        </w:numPr>
        <w:suppressLineNumbers w:val="0"/>
        <w:ind w:left="0" w:leftChars="0" w:right="0" w:rightChars="0" w:firstLine="0" w:firstLine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Incremental UI Development</w:t>
      </w:r>
    </w:p>
    <w:p w14:paraId="75C42FFE">
      <w:pPr>
        <w:pStyle w:val="85"/>
        <w:keepNext w:val="0"/>
        <w:keepLines w:val="0"/>
        <w:widowControl/>
        <w:numPr>
          <w:numId w:val="0"/>
        </w:numPr>
        <w:suppressLineNumbers w:val="0"/>
        <w:ind w:leftChars="0" w:right="0" w:righ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Instead of trying to build a complex interface at once, I started with a </w:t>
      </w:r>
      <w:r>
        <w:rPr>
          <w:rStyle w:val="92"/>
          <w:rFonts w:hint="default" w:ascii="Times New Roman" w:hAnsi="Times New Roman" w:eastAsia="SimSun" w:cs="Times New Roman"/>
          <w:sz w:val="28"/>
          <w:szCs w:val="28"/>
        </w:rPr>
        <w:t>simple static UI</w:t>
      </w:r>
      <w:r>
        <w:rPr>
          <w:rFonts w:hint="default" w:ascii="Times New Roman" w:hAnsi="Times New Roman" w:eastAsia="SimSun" w:cs="Times New Roman"/>
          <w:sz w:val="28"/>
          <w:szCs w:val="28"/>
        </w:rPr>
        <w:t>, then gradually connected each component to backend APIs. This way, I could confirm the data flow was correct before enhancing the UI with dynamic states, error handling, and loaders.</w:t>
      </w:r>
    </w:p>
    <w:p w14:paraId="05CDF4A9">
      <w:pPr>
        <w:pStyle w:val="85"/>
        <w:keepNext w:val="0"/>
        <w:keepLines w:val="0"/>
        <w:widowControl/>
        <w:numPr>
          <w:numId w:val="0"/>
        </w:numPr>
        <w:suppressLineNumbers w:val="0"/>
        <w:ind w:leftChars="0" w:right="0" w:rightChars="0"/>
        <w:jc w:val="both"/>
        <w:rPr>
          <w:rStyle w:val="92"/>
          <w:rFonts w:hint="default" w:ascii="Times New Roman" w:hAnsi="Times New Roman" w:eastAsia="SimSun" w:cs="Times New Roman"/>
          <w:sz w:val="44"/>
          <w:szCs w:val="44"/>
        </w:rPr>
      </w:pPr>
      <w:r>
        <w:rPr>
          <w:rStyle w:val="92"/>
          <w:rFonts w:hint="default" w:ascii="Times New Roman" w:hAnsi="Times New Roman" w:eastAsia="SimSun" w:cs="Times New Roman"/>
          <w:sz w:val="44"/>
          <w:szCs w:val="44"/>
          <w:lang w:val="en-IN"/>
        </w:rPr>
        <w:t>5 .</w:t>
      </w:r>
      <w:r>
        <w:rPr>
          <w:rStyle w:val="92"/>
          <w:rFonts w:hint="default" w:ascii="Times New Roman" w:hAnsi="Times New Roman" w:eastAsia="SimSun" w:cs="Times New Roman"/>
          <w:sz w:val="44"/>
          <w:szCs w:val="44"/>
        </w:rPr>
        <w:t>Testing &amp; Deployment</w:t>
      </w:r>
    </w:p>
    <w:p w14:paraId="3E6EFAA7">
      <w:pPr>
        <w:pStyle w:val="85"/>
        <w:keepNext w:val="0"/>
        <w:keepLines w:val="0"/>
        <w:widowControl/>
        <w:numPr>
          <w:ilvl w:val="0"/>
          <w:numId w:val="28"/>
        </w:numPr>
        <w:suppressLineNumbers w:val="0"/>
        <w:ind w:left="420" w:leftChars="0" w:right="0" w:rightChars="0" w:hanging="420" w:firstLineChars="0"/>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Testing</w:t>
      </w:r>
    </w:p>
    <w:p w14:paraId="5AAB702B">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lang w:val="en-IN"/>
        </w:rPr>
        <w:t>1.</w:t>
      </w:r>
      <w:r>
        <w:rPr>
          <w:rFonts w:hint="default" w:ascii="Times New Roman" w:hAnsi="Times New Roman" w:eastAsia="SimSun" w:cs="Times New Roman"/>
          <w:b/>
          <w:bCs/>
          <w:sz w:val="36"/>
          <w:szCs w:val="36"/>
        </w:rPr>
        <w:t>Unit Testing with JUnit (Backend)</w:t>
      </w:r>
    </w:p>
    <w:p w14:paraId="7AB01FCF">
      <w:pPr>
        <w:pStyle w:val="85"/>
        <w:keepNext w:val="0"/>
        <w:keepLines w:val="0"/>
        <w:widowControl/>
        <w:numPr>
          <w:numId w:val="0"/>
        </w:numPr>
        <w:suppressLineNumbers w:val="0"/>
        <w:ind w:right="0" w:righ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 used </w:t>
      </w:r>
      <w:r>
        <w:rPr>
          <w:rStyle w:val="92"/>
          <w:rFonts w:hint="default" w:ascii="Times New Roman" w:hAnsi="Times New Roman" w:eastAsia="SimSun" w:cs="Times New Roman"/>
          <w:sz w:val="28"/>
          <w:szCs w:val="28"/>
        </w:rPr>
        <w:t>JUnit</w:t>
      </w:r>
      <w:r>
        <w:rPr>
          <w:rFonts w:hint="default" w:ascii="Times New Roman" w:hAnsi="Times New Roman" w:eastAsia="SimSun" w:cs="Times New Roman"/>
          <w:sz w:val="28"/>
          <w:szCs w:val="28"/>
        </w:rPr>
        <w:t xml:space="preserve"> to test the backend services and controllers. For example, I wrote test cases to check employee CRUD operations, payroll calculations, and token validation. This helped ensure that the business logic worked as expected before integrating with the frontend.</w:t>
      </w:r>
    </w:p>
    <w:p w14:paraId="79A37D71">
      <w:pPr>
        <w:pStyle w:val="85"/>
        <w:keepNext w:val="0"/>
        <w:keepLines w:val="0"/>
        <w:widowControl/>
        <w:numPr>
          <w:numId w:val="0"/>
        </w:numPr>
        <w:suppressLineNumbers w:val="0"/>
        <w:ind w:leftChars="0" w:right="0" w:rightChars="0"/>
        <w:jc w:val="both"/>
        <w:rPr>
          <w:rFonts w:hint="default" w:ascii="Times New Roman" w:hAnsi="Times New Roman" w:eastAsia="SimSun" w:cs="Times New Roman"/>
          <w:sz w:val="28"/>
          <w:szCs w:val="28"/>
        </w:rPr>
      </w:pPr>
      <w:r>
        <w:rPr>
          <w:rStyle w:val="92"/>
          <w:rFonts w:hint="default" w:ascii="Times New Roman" w:hAnsi="Times New Roman" w:eastAsia="SimSun" w:cs="Times New Roman"/>
          <w:sz w:val="36"/>
          <w:szCs w:val="36"/>
          <w:lang w:val="en-IN"/>
        </w:rPr>
        <w:t>2.</w:t>
      </w:r>
      <w:r>
        <w:rPr>
          <w:rStyle w:val="92"/>
          <w:rFonts w:hint="default" w:ascii="Times New Roman" w:hAnsi="Times New Roman" w:eastAsia="SimSun" w:cs="Times New Roman"/>
          <w:sz w:val="36"/>
          <w:szCs w:val="36"/>
        </w:rPr>
        <w:t>Manual Testing of React Components (Frontend)</w:t>
      </w:r>
      <w:r>
        <w:rPr>
          <w:rFonts w:hint="default" w:ascii="Times New Roman" w:hAnsi="Times New Roman" w:eastAsia="SimSun" w:cs="Times New Roman"/>
          <w:sz w:val="36"/>
          <w:szCs w:val="36"/>
        </w:rPr>
        <w:br w:type="textWrapping"/>
      </w:r>
      <w:r>
        <w:rPr>
          <w:rFonts w:hint="default" w:ascii="Times New Roman" w:hAnsi="Times New Roman" w:eastAsia="SimSun" w:cs="Times New Roman"/>
          <w:sz w:val="28"/>
          <w:szCs w:val="28"/>
        </w:rPr>
        <w:t>On the frontend, I manually tested React components such as the login form, dashboards, and tables. I verified that input validation worked, role-based navigation redirected users correctly, and data fetched from the backend was rendered properly.</w:t>
      </w:r>
    </w:p>
    <w:p w14:paraId="07DAAFA2">
      <w:pPr>
        <w:pStyle w:val="85"/>
        <w:keepNext w:val="0"/>
        <w:keepLines w:val="0"/>
        <w:widowControl/>
        <w:numPr>
          <w:numId w:val="0"/>
        </w:numPr>
        <w:suppressLineNumbers w:val="0"/>
        <w:ind w:leftChars="0" w:right="0" w:rightChars="0"/>
        <w:jc w:val="both"/>
        <w:rPr>
          <w:rFonts w:hint="default" w:ascii="Times New Roman" w:hAnsi="Times New Roman" w:eastAsia="SimSun" w:cs="Times New Roman"/>
          <w:sz w:val="36"/>
          <w:szCs w:val="36"/>
        </w:rPr>
      </w:pPr>
      <w:r>
        <w:rPr>
          <w:rStyle w:val="92"/>
          <w:rFonts w:hint="default" w:ascii="Times New Roman" w:hAnsi="Times New Roman" w:eastAsia="SimSun" w:cs="Times New Roman"/>
          <w:sz w:val="36"/>
          <w:szCs w:val="36"/>
          <w:lang w:val="en-IN"/>
        </w:rPr>
        <w:t>3.</w:t>
      </w:r>
      <w:r>
        <w:rPr>
          <w:rStyle w:val="92"/>
          <w:rFonts w:hint="default" w:ascii="Times New Roman" w:hAnsi="Times New Roman" w:eastAsia="SimSun" w:cs="Times New Roman"/>
          <w:sz w:val="36"/>
          <w:szCs w:val="36"/>
        </w:rPr>
        <w:t>Swagger UI for API Endpoint Testing</w:t>
      </w:r>
      <w:r>
        <w:rPr>
          <w:rFonts w:hint="default" w:ascii="Times New Roman" w:hAnsi="Times New Roman" w:eastAsia="SimSun" w:cs="Times New Roman"/>
          <w:sz w:val="36"/>
          <w:szCs w:val="36"/>
        </w:rPr>
        <w:br w:type="textWrapping"/>
      </w:r>
      <w:r>
        <w:rPr>
          <w:rFonts w:hint="default" w:ascii="Times New Roman" w:hAnsi="Times New Roman" w:eastAsia="SimSun" w:cs="Times New Roman"/>
          <w:sz w:val="28"/>
          <w:szCs w:val="28"/>
        </w:rPr>
        <w:t xml:space="preserve">Before connecting the backend to the frontend, I tested all REST APIs using </w:t>
      </w:r>
      <w:r>
        <w:rPr>
          <w:rStyle w:val="92"/>
          <w:rFonts w:hint="default" w:ascii="Times New Roman" w:hAnsi="Times New Roman" w:eastAsia="SimSun" w:cs="Times New Roman"/>
          <w:sz w:val="28"/>
          <w:szCs w:val="28"/>
        </w:rPr>
        <w:t>Swagger UI</w:t>
      </w:r>
      <w:r>
        <w:rPr>
          <w:rFonts w:hint="default" w:ascii="Times New Roman" w:hAnsi="Times New Roman" w:eastAsia="SimSun" w:cs="Times New Roman"/>
          <w:sz w:val="28"/>
          <w:szCs w:val="28"/>
        </w:rPr>
        <w:t>. This allowed me to try out endpoints directly in the browser, without needing external tools. I verified the authentication flow (login → token generation → accessing secured endpoints), checked CRUD operations for employees and payroll, and ensured that error responses were returned in a consistent format. Using Swagger also helped me document the APIs clearly, so I could quickly confirm backend logic independently of the UI.</w:t>
      </w:r>
    </w:p>
    <w:p w14:paraId="3BB40B5B">
      <w:pPr>
        <w:pStyle w:val="85"/>
        <w:keepNext w:val="0"/>
        <w:keepLines w:val="0"/>
        <w:widowControl/>
        <w:numPr>
          <w:ilvl w:val="0"/>
          <w:numId w:val="28"/>
        </w:numPr>
        <w:suppressLineNumbers w:val="0"/>
        <w:ind w:left="420" w:leftChars="0" w:right="0" w:rightChars="0" w:hanging="420" w:firstLineChars="0"/>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Deployment Setup</w:t>
      </w:r>
    </w:p>
    <w:p w14:paraId="13CC6903">
      <w:pPr>
        <w:pStyle w:val="85"/>
        <w:keepNext w:val="0"/>
        <w:keepLines w:val="0"/>
        <w:widowControl/>
        <w:numPr>
          <w:numId w:val="0"/>
        </w:numPr>
        <w:suppressLineNumbers w:val="0"/>
        <w:ind w:leftChars="0" w:right="0" w:righ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For deployment during development, I set up everything locally on my system to ensure that the backend, database, and frontend worked together seamlessly.</w:t>
      </w:r>
    </w:p>
    <w:p w14:paraId="20E8D8F9">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lang w:val="en-IN"/>
        </w:rPr>
        <w:t>1.</w:t>
      </w:r>
      <w:r>
        <w:rPr>
          <w:rFonts w:hint="default" w:ascii="Times New Roman" w:hAnsi="Times New Roman" w:eastAsia="SimSun" w:cs="Times New Roman"/>
          <w:b/>
          <w:bCs/>
          <w:sz w:val="36"/>
          <w:szCs w:val="36"/>
        </w:rPr>
        <w:t>Database (MySQL)</w:t>
      </w:r>
    </w:p>
    <w:p w14:paraId="0D0ECD26">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 xml:space="preserve">Installed and configured </w:t>
      </w:r>
      <w:r>
        <w:rPr>
          <w:rStyle w:val="92"/>
          <w:sz w:val="28"/>
          <w:szCs w:val="28"/>
        </w:rPr>
        <w:t>MySQL</w:t>
      </w:r>
      <w:r>
        <w:rPr>
          <w:sz w:val="28"/>
          <w:szCs w:val="28"/>
        </w:rPr>
        <w:t xml:space="preserve"> as the relational database.</w:t>
      </w:r>
    </w:p>
    <w:p w14:paraId="1C8EECCB">
      <w:pPr>
        <w:pStyle w:val="85"/>
        <w:keepNext w:val="0"/>
        <w:keepLines w:val="0"/>
        <w:widowControl/>
        <w:suppressLineNumbers w:val="0"/>
        <w:jc w:val="both"/>
        <w:rPr>
          <w:rFonts w:hint="default" w:ascii="Times New Roman" w:hAnsi="Times New Roman" w:cs="Times New Roman"/>
          <w:sz w:val="28"/>
          <w:szCs w:val="28"/>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Created a database schema (e.g., </w:t>
      </w:r>
      <w:r>
        <w:rPr>
          <w:rStyle w:val="44"/>
          <w:rFonts w:hint="default" w:ascii="Times New Roman" w:hAnsi="Times New Roman" w:cs="Times New Roman"/>
          <w:sz w:val="28"/>
          <w:szCs w:val="28"/>
        </w:rPr>
        <w:t>payroll</w:t>
      </w:r>
      <w:r>
        <w:rPr>
          <w:rStyle w:val="44"/>
          <w:rFonts w:hint="default" w:ascii="Times New Roman" w:hAnsi="Times New Roman" w:cs="Times New Roman"/>
          <w:sz w:val="28"/>
          <w:szCs w:val="28"/>
          <w:lang w:val="en-IN"/>
        </w:rPr>
        <w:t>ManagementSystem_db</w:t>
      </w:r>
      <w:r>
        <w:rPr>
          <w:rFonts w:hint="default" w:ascii="Times New Roman" w:hAnsi="Times New Roman" w:cs="Times New Roman"/>
          <w:sz w:val="28"/>
          <w:szCs w:val="28"/>
        </w:rPr>
        <w:t>) to store employees, payroll records, and leave requests.</w:t>
      </w:r>
    </w:p>
    <w:p w14:paraId="190795A9">
      <w:pPr>
        <w:pStyle w:val="85"/>
        <w:keepNext w:val="0"/>
        <w:keepLines w:val="0"/>
        <w:widowControl/>
        <w:suppressLineNumbers w:val="0"/>
        <w:jc w:val="both"/>
        <w:rPr>
          <w:rFonts w:hint="default" w:ascii="Times New Roman" w:hAnsi="Times New Roman" w:eastAsia="SimSun" w:cs="Times New Roman"/>
          <w:b/>
          <w:bCs/>
          <w:sz w:val="36"/>
          <w:szCs w:val="36"/>
        </w:rPr>
      </w:pPr>
      <w:r>
        <w:rPr>
          <w:rFonts w:hint="default" w:ascii="Symbol" w:hAnsi="Symbol" w:eastAsia="Symbol" w:cs="Symbol"/>
          <w:sz w:val="24"/>
        </w:rPr>
        <w:t>·</w:t>
      </w:r>
      <w:r>
        <w:rPr>
          <w:rFonts w:hint="eastAsia" w:ascii="SimSun" w:hAnsi="SimSun" w:eastAsia="SimSun" w:cs="SimSun"/>
          <w:sz w:val="28"/>
          <w:szCs w:val="28"/>
        </w:rPr>
        <w:t xml:space="preserve"> </w:t>
      </w:r>
      <w:r>
        <w:rPr>
          <w:sz w:val="28"/>
          <w:szCs w:val="28"/>
        </w:rPr>
        <w:t>Verified connectivity by using test queries before linking with the backend</w:t>
      </w:r>
      <w:r>
        <w:rPr>
          <w:rFonts w:hint="default"/>
          <w:sz w:val="28"/>
          <w:szCs w:val="28"/>
          <w:lang w:val="en-IN"/>
        </w:rPr>
        <w:t>.</w:t>
      </w:r>
      <w:r>
        <w:rPr>
          <w:rFonts w:hint="eastAsia" w:ascii="SimSun" w:hAnsi="SimSun" w:eastAsia="SimSun" w:cs="SimSun"/>
          <w:sz w:val="28"/>
          <w:szCs w:val="28"/>
        </w:rPr>
        <w:t xml:space="preserve"> </w:t>
      </w:r>
    </w:p>
    <w:p w14:paraId="56B67E8A">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lang w:val="en-IN"/>
        </w:rPr>
        <w:t>2.</w:t>
      </w:r>
      <w:r>
        <w:rPr>
          <w:rFonts w:hint="default" w:ascii="Times New Roman" w:hAnsi="Times New Roman" w:eastAsia="SimSun" w:cs="Times New Roman"/>
          <w:b/>
          <w:bCs/>
          <w:sz w:val="36"/>
          <w:szCs w:val="36"/>
        </w:rPr>
        <w:t>Backend (Spring Boot)</w:t>
      </w:r>
    </w:p>
    <w:p w14:paraId="0B30D5F1">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Configured </w:t>
      </w:r>
      <w:r>
        <w:rPr>
          <w:rStyle w:val="44"/>
          <w:rFonts w:hint="default" w:ascii="Times New Roman" w:hAnsi="Times New Roman" w:cs="Times New Roman"/>
          <w:sz w:val="28"/>
          <w:szCs w:val="28"/>
        </w:rPr>
        <w:t>application.properties</w:t>
      </w:r>
      <w:r>
        <w:rPr>
          <w:rFonts w:hint="default" w:ascii="Times New Roman" w:hAnsi="Times New Roman" w:cs="Times New Roman"/>
          <w:sz w:val="28"/>
          <w:szCs w:val="28"/>
        </w:rPr>
        <w:t xml:space="preserve"> in the Spring Boot project with the database URL, username, password, and Hibernate settings.</w:t>
      </w:r>
    </w:p>
    <w:p w14:paraId="78A50880">
      <w:pPr>
        <w:pStyle w:val="85"/>
        <w:keepNext w:val="0"/>
        <w:keepLines w:val="0"/>
        <w:widowControl/>
        <w:suppressLineNumbers w:val="0"/>
        <w:jc w:val="both"/>
        <w:rPr>
          <w:rFonts w:hint="default" w:ascii="Times New Roman" w:hAnsi="Times New Roman" w:cs="Times New Roman"/>
          <w:sz w:val="28"/>
          <w:szCs w:val="28"/>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Added </w:t>
      </w:r>
      <w:r>
        <w:rPr>
          <w:rStyle w:val="44"/>
          <w:rFonts w:hint="default" w:ascii="Times New Roman" w:hAnsi="Times New Roman" w:cs="Times New Roman"/>
          <w:sz w:val="28"/>
          <w:szCs w:val="28"/>
        </w:rPr>
        <w:t>jwt.secret</w:t>
      </w:r>
      <w:r>
        <w:rPr>
          <w:rFonts w:hint="default" w:ascii="Times New Roman" w:hAnsi="Times New Roman" w:cs="Times New Roman"/>
          <w:sz w:val="28"/>
          <w:szCs w:val="28"/>
        </w:rPr>
        <w:t xml:space="preserve"> and other required properties for authentication.</w:t>
      </w:r>
    </w:p>
    <w:p w14:paraId="12BEEFA8">
      <w:pPr>
        <w:pStyle w:val="85"/>
        <w:keepNext w:val="0"/>
        <w:keepLines w:val="0"/>
        <w:widowControl/>
        <w:suppressLineNumbers w:val="0"/>
        <w:tabs>
          <w:tab w:val="left" w:pos="1200"/>
        </w:tabs>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 xml:space="preserve">Used </w:t>
      </w:r>
      <w:r>
        <w:rPr>
          <w:rStyle w:val="92"/>
          <w:sz w:val="28"/>
          <w:szCs w:val="28"/>
        </w:rPr>
        <w:t>Maven</w:t>
      </w:r>
      <w:r>
        <w:rPr>
          <w:sz w:val="28"/>
          <w:szCs w:val="28"/>
        </w:rPr>
        <w:t xml:space="preserve"> to build and run the backend with:</w:t>
      </w:r>
    </w:p>
    <w:p w14:paraId="49076325">
      <w:pPr>
        <w:keepNext w:val="0"/>
        <w:keepLines w:val="0"/>
        <w:widowControl/>
        <w:suppressLineNumbers w:val="0"/>
        <w:bidi w:val="0"/>
        <w:jc w:val="both"/>
        <w:rPr>
          <w:rFonts w:hint="default" w:ascii="Times New Roman" w:hAnsi="Times New Roman" w:cs="Times New Roman"/>
          <w:sz w:val="28"/>
          <w:szCs w:val="28"/>
          <w:lang w:val="en-IN"/>
        </w:rPr>
      </w:pPr>
      <w:r>
        <w:rPr>
          <w:rFonts w:hint="default" w:ascii="Symbol" w:hAnsi="Symbol" w:eastAsia="Symbol" w:cs="Symbol"/>
          <w:sz w:val="24"/>
        </w:rPr>
        <w:t>·</w:t>
      </w:r>
      <w:r>
        <w:rPr>
          <w:rFonts w:hint="eastAsia" w:ascii="SimSun" w:hAnsi="SimSun" w:eastAsia="SimSun" w:cs="SimSun"/>
          <w:sz w:val="24"/>
        </w:rPr>
        <w:t xml:space="preserve"> </w:t>
      </w:r>
      <w:r>
        <w:rPr>
          <w:rStyle w:val="44"/>
          <w:rFonts w:hint="default" w:ascii="Times New Roman" w:hAnsi="Times New Roman" w:eastAsia="SimSun" w:cs="Times New Roman"/>
          <w:kern w:val="0"/>
          <w:sz w:val="28"/>
          <w:szCs w:val="28"/>
          <w:lang w:val="en-US" w:eastAsia="zh-CN" w:bidi="ar"/>
        </w:rPr>
        <w:t>mvn spring-boot:run</w:t>
      </w:r>
      <w:r>
        <w:rPr>
          <w:rStyle w:val="44"/>
          <w:rFonts w:hint="default" w:ascii="Times New Roman" w:hAnsi="Times New Roman" w:eastAsia="SimSun" w:cs="Times New Roman"/>
          <w:kern w:val="0"/>
          <w:sz w:val="28"/>
          <w:szCs w:val="28"/>
          <w:lang w:val="en-IN" w:eastAsia="zh-CN" w:bidi="ar"/>
        </w:rPr>
        <w:t xml:space="preserve"> or running the main file as springboot application or java application in the eclipse IDE</w:t>
      </w:r>
    </w:p>
    <w:p w14:paraId="7A6DCEEF">
      <w:pPr>
        <w:pStyle w:val="85"/>
        <w:keepNext w:val="0"/>
        <w:keepLines w:val="0"/>
        <w:widowControl/>
        <w:suppressLineNumbers w:val="0"/>
        <w:jc w:val="both"/>
        <w:rPr>
          <w:rFonts w:hint="default" w:ascii="Times New Roman" w:hAnsi="Times New Roman" w:eastAsia="SimSun" w:cs="Times New Roman"/>
          <w:b/>
          <w:bCs/>
          <w:sz w:val="36"/>
          <w:szCs w:val="36"/>
          <w:lang w:val="en-IN"/>
        </w:rPr>
      </w:pPr>
      <w:r>
        <w:rPr>
          <w:rFonts w:hint="default"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Once running, the backend APIs were available at </w:t>
      </w:r>
      <w:r>
        <w:rPr>
          <w:rStyle w:val="44"/>
          <w:rFonts w:hint="default" w:ascii="Times New Roman" w:hAnsi="Times New Roman" w:cs="Times New Roman"/>
          <w:sz w:val="28"/>
          <w:szCs w:val="28"/>
        </w:rPr>
        <w:fldChar w:fldCharType="begin"/>
      </w:r>
      <w:r>
        <w:rPr>
          <w:rStyle w:val="44"/>
          <w:rFonts w:hint="default" w:ascii="Times New Roman" w:hAnsi="Times New Roman" w:cs="Times New Roman"/>
          <w:sz w:val="28"/>
          <w:szCs w:val="28"/>
        </w:rPr>
        <w:instrText xml:space="preserve"> HYPERLINK "http://localhost:8080/api/v1/" </w:instrText>
      </w:r>
      <w:r>
        <w:rPr>
          <w:rStyle w:val="44"/>
          <w:rFonts w:hint="default" w:ascii="Times New Roman" w:hAnsi="Times New Roman" w:cs="Times New Roman"/>
          <w:sz w:val="28"/>
          <w:szCs w:val="28"/>
        </w:rPr>
        <w:fldChar w:fldCharType="separate"/>
      </w:r>
      <w:r>
        <w:rPr>
          <w:rStyle w:val="51"/>
          <w:rFonts w:hint="default" w:ascii="Times New Roman" w:hAnsi="Times New Roman" w:cs="Times New Roman"/>
          <w:sz w:val="28"/>
          <w:szCs w:val="28"/>
        </w:rPr>
        <w:t>http://localhost:8080/api/v1/</w:t>
      </w:r>
      <w:r>
        <w:rPr>
          <w:rStyle w:val="44"/>
          <w:rFonts w:hint="default" w:ascii="Times New Roman" w:hAnsi="Times New Roman" w:cs="Times New Roman"/>
          <w:sz w:val="28"/>
          <w:szCs w:val="28"/>
        </w:rPr>
        <w:fldChar w:fldCharType="end"/>
      </w:r>
      <w:r>
        <w:rPr>
          <w:rStyle w:val="44"/>
          <w:rFonts w:hint="default" w:ascii="Times New Roman" w:hAnsi="Times New Roman" w:cs="Times New Roman"/>
          <w:sz w:val="28"/>
          <w:szCs w:val="28"/>
          <w:lang w:val="en-IN"/>
        </w:rPr>
        <w:t xml:space="preserve">  or </w:t>
      </w:r>
      <w:r>
        <w:rPr>
          <w:rStyle w:val="44"/>
          <w:rFonts w:hint="default" w:ascii="Times New Roman" w:hAnsi="Times New Roman" w:cs="Times New Roman"/>
          <w:sz w:val="28"/>
          <w:szCs w:val="28"/>
        </w:rPr>
        <w:fldChar w:fldCharType="begin"/>
      </w:r>
      <w:r>
        <w:rPr>
          <w:rStyle w:val="44"/>
          <w:rFonts w:hint="default" w:ascii="Times New Roman" w:hAnsi="Times New Roman" w:cs="Times New Roman"/>
          <w:sz w:val="28"/>
          <w:szCs w:val="28"/>
        </w:rPr>
        <w:instrText xml:space="preserve"> HYPERLINK "http://localhost:8080/api/v1/" </w:instrText>
      </w:r>
      <w:r>
        <w:rPr>
          <w:rStyle w:val="44"/>
          <w:rFonts w:hint="default" w:ascii="Times New Roman" w:hAnsi="Times New Roman" w:cs="Times New Roman"/>
          <w:sz w:val="28"/>
          <w:szCs w:val="28"/>
        </w:rPr>
        <w:fldChar w:fldCharType="separate"/>
      </w:r>
      <w:r>
        <w:rPr>
          <w:rStyle w:val="51"/>
          <w:rFonts w:hint="default" w:ascii="Times New Roman" w:hAnsi="Times New Roman" w:cs="Times New Roman"/>
          <w:sz w:val="28"/>
          <w:szCs w:val="28"/>
        </w:rPr>
        <w:t>http://localhost:8080/</w:t>
      </w:r>
      <w:r>
        <w:rPr>
          <w:rStyle w:val="51"/>
          <w:rFonts w:hint="default" w:ascii="Times New Roman" w:hAnsi="Times New Roman" w:cs="Times New Roman"/>
          <w:sz w:val="28"/>
          <w:szCs w:val="28"/>
          <w:lang w:val="en-IN"/>
        </w:rPr>
        <w:t>swagger-ui</w:t>
      </w:r>
      <w:r>
        <w:rPr>
          <w:rStyle w:val="51"/>
          <w:rFonts w:hint="default" w:ascii="Times New Roman" w:hAnsi="Times New Roman" w:cs="Times New Roman"/>
          <w:sz w:val="28"/>
          <w:szCs w:val="28"/>
        </w:rPr>
        <w:t>/</w:t>
      </w:r>
      <w:r>
        <w:rPr>
          <w:rStyle w:val="44"/>
          <w:rFonts w:hint="default" w:ascii="Times New Roman" w:hAnsi="Times New Roman" w:cs="Times New Roman"/>
          <w:sz w:val="28"/>
          <w:szCs w:val="28"/>
        </w:rPr>
        <w:fldChar w:fldCharType="end"/>
      </w:r>
    </w:p>
    <w:p w14:paraId="6BD802BB">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lang w:val="en-IN"/>
        </w:rPr>
        <w:t>3.</w:t>
      </w:r>
      <w:r>
        <w:rPr>
          <w:rFonts w:hint="default" w:ascii="Times New Roman" w:hAnsi="Times New Roman" w:eastAsia="SimSun" w:cs="Times New Roman"/>
          <w:b/>
          <w:bCs/>
          <w:sz w:val="36"/>
          <w:szCs w:val="36"/>
        </w:rPr>
        <w:t>Frontend (React)</w:t>
      </w:r>
    </w:p>
    <w:p w14:paraId="4CF5EB41">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 xml:space="preserve">Installed </w:t>
      </w:r>
      <w:r>
        <w:rPr>
          <w:rStyle w:val="92"/>
          <w:sz w:val="28"/>
          <w:szCs w:val="28"/>
        </w:rPr>
        <w:t>Node.js and npm</w:t>
      </w:r>
      <w:r>
        <w:rPr>
          <w:sz w:val="28"/>
          <w:szCs w:val="28"/>
        </w:rPr>
        <w:t xml:space="preserve"> to run the React application.</w:t>
      </w:r>
    </w:p>
    <w:p w14:paraId="6BC650BC">
      <w:pPr>
        <w:pStyle w:val="85"/>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From the </w:t>
      </w:r>
      <w:r>
        <w:rPr>
          <w:rStyle w:val="44"/>
          <w:rFonts w:hint="default" w:ascii="Times New Roman" w:hAnsi="Times New Roman" w:cs="Times New Roman"/>
          <w:sz w:val="28"/>
          <w:szCs w:val="28"/>
        </w:rPr>
        <w:t>frontend/</w:t>
      </w:r>
      <w:r>
        <w:rPr>
          <w:rFonts w:hint="default" w:ascii="Times New Roman" w:hAnsi="Times New Roman" w:cs="Times New Roman"/>
          <w:sz w:val="28"/>
          <w:szCs w:val="28"/>
        </w:rPr>
        <w:t xml:space="preserve"> directory, installed dependencies with:</w:t>
      </w:r>
    </w:p>
    <w:p w14:paraId="0ECB1EBF">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color w:val="0000FF"/>
          <w:sz w:val="28"/>
          <w:szCs w:val="28"/>
        </w:rPr>
      </w:pPr>
      <w:r>
        <w:rPr>
          <w:rFonts w:hint="default" w:ascii="Times New Roman" w:hAnsi="Times New Roman" w:eastAsia="SimSun" w:cs="Times New Roman"/>
          <w:b/>
          <w:bCs/>
          <w:color w:val="0000FF"/>
          <w:sz w:val="28"/>
          <w:szCs w:val="28"/>
        </w:rPr>
        <w:t xml:space="preserve"> npm install</w:t>
      </w:r>
    </w:p>
    <w:p w14:paraId="63D7BABF">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color w:val="0000FF"/>
          <w:sz w:val="28"/>
          <w:szCs w:val="28"/>
        </w:rPr>
      </w:pPr>
      <w:r>
        <w:rPr>
          <w:rFonts w:hint="default" w:ascii="Times New Roman" w:hAnsi="Times New Roman" w:eastAsia="SimSun" w:cs="Times New Roman"/>
          <w:b/>
          <w:bCs/>
          <w:color w:val="0000FF"/>
          <w:sz w:val="28"/>
          <w:szCs w:val="28"/>
        </w:rPr>
        <w:t>npm start</w:t>
      </w:r>
    </w:p>
    <w:p w14:paraId="072DBD86">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color w:val="0000FF"/>
          <w:sz w:val="28"/>
          <w:szCs w:val="28"/>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imSun" w:cs="Times New Roman"/>
          <w:sz w:val="28"/>
          <w:szCs w:val="28"/>
        </w:rPr>
        <w:t xml:space="preserve">This launched the React frontend at </w:t>
      </w:r>
      <w:r>
        <w:rPr>
          <w:rStyle w:val="44"/>
          <w:rFonts w:hint="default" w:ascii="Times New Roman" w:hAnsi="Times New Roman" w:eastAsia="SimSun" w:cs="Times New Roman"/>
          <w:sz w:val="28"/>
          <w:szCs w:val="28"/>
        </w:rPr>
        <w:t>http://localhost:3000/</w:t>
      </w:r>
    </w:p>
    <w:p w14:paraId="2DDF0787">
      <w:pPr>
        <w:pStyle w:val="85"/>
        <w:keepNext w:val="0"/>
        <w:keepLines w:val="0"/>
        <w:widowControl/>
        <w:numPr>
          <w:ilvl w:val="0"/>
          <w:numId w:val="27"/>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Connecting Frontend and Backend</w:t>
      </w:r>
    </w:p>
    <w:p w14:paraId="456FFD65">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 xml:space="preserve">Configured </w:t>
      </w:r>
      <w:r>
        <w:rPr>
          <w:rStyle w:val="92"/>
          <w:sz w:val="28"/>
          <w:szCs w:val="28"/>
        </w:rPr>
        <w:t>Axios</w:t>
      </w:r>
      <w:r>
        <w:rPr>
          <w:sz w:val="28"/>
          <w:szCs w:val="28"/>
        </w:rPr>
        <w:t xml:space="preserve"> in React to call the backend APIs.</w:t>
      </w:r>
    </w:p>
    <w:p w14:paraId="5ABEABF6">
      <w:pPr>
        <w:pStyle w:val="85"/>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Set up CORS in Spring Boot so that the frontend (running on port 3000) could communicate with the backend (running on port 8080).</w:t>
      </w:r>
    </w:p>
    <w:p w14:paraId="47941C1E">
      <w:pPr>
        <w:pStyle w:val="85"/>
        <w:keepNext w:val="0"/>
        <w:keepLines w:val="0"/>
        <w:widowControl/>
        <w:suppressLineNumbers w:val="0"/>
        <w:jc w:val="both"/>
        <w:rPr>
          <w:rFonts w:hint="default" w:ascii="Times New Roman" w:hAnsi="Times New Roman" w:eastAsia="SimSun" w:cs="Times New Roman"/>
          <w:b/>
          <w:bCs/>
          <w:sz w:val="36"/>
          <w:szCs w:val="36"/>
        </w:rPr>
      </w:pPr>
      <w:r>
        <w:rPr>
          <w:rFonts w:hint="default" w:ascii="Symbol" w:hAnsi="Symbol" w:eastAsia="Symbol" w:cs="Symbol"/>
          <w:sz w:val="24"/>
        </w:rPr>
        <w:t>·</w:t>
      </w:r>
      <w:r>
        <w:rPr>
          <w:rFonts w:hint="eastAsia" w:ascii="SimSun" w:hAnsi="SimSun" w:eastAsia="SimSun" w:cs="SimSun"/>
          <w:sz w:val="24"/>
        </w:rPr>
        <w:t xml:space="preserve"> </w:t>
      </w:r>
      <w:r>
        <w:rPr>
          <w:sz w:val="28"/>
          <w:szCs w:val="28"/>
        </w:rPr>
        <w:t>Verified the integration by logging in, fetching employee details, and displaying payroll data in the dashboard.</w:t>
      </w:r>
    </w:p>
    <w:p w14:paraId="7CEE4A17">
      <w:pPr>
        <w:pStyle w:val="85"/>
        <w:keepNext w:val="0"/>
        <w:keepLines w:val="0"/>
        <w:widowControl/>
        <w:numPr>
          <w:ilvl w:val="0"/>
          <w:numId w:val="27"/>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End-to-End Testing in Local Setup</w:t>
      </w:r>
    </w:p>
    <w:p w14:paraId="53FD9304">
      <w:pPr>
        <w:pStyle w:val="85"/>
        <w:keepNext w:val="0"/>
        <w:keepLines w:val="0"/>
        <w:widowControl/>
        <w:suppressLineNumbers w:val="0"/>
        <w:jc w:val="both"/>
        <w:rPr>
          <w:sz w:val="28"/>
          <w:szCs w:val="28"/>
        </w:rPr>
      </w:pPr>
      <w:r>
        <w:rPr>
          <w:rFonts w:ascii="Symbol" w:hAnsi="Symbol" w:eastAsia="Symbol" w:cs="Symbol"/>
          <w:sz w:val="24"/>
        </w:rPr>
        <w:t>·</w:t>
      </w:r>
      <w:r>
        <w:rPr>
          <w:rFonts w:hint="default" w:ascii="Symbol" w:hAnsi="Symbol" w:eastAsia="Symbol" w:cs="Symbol"/>
          <w:sz w:val="24"/>
          <w:lang w:val="en-IN"/>
        </w:rPr>
        <w:t xml:space="preserve"> </w:t>
      </w:r>
      <w:r>
        <w:rPr>
          <w:sz w:val="28"/>
          <w:szCs w:val="28"/>
        </w:rPr>
        <w:t>With all three components running (MySQL, Spring Boot, React), I tested complete workflows like login, role-based dashboards, employee CRUD operations, payroll run creation, and leave requests.</w:t>
      </w:r>
    </w:p>
    <w:p w14:paraId="71E703A9">
      <w:pPr>
        <w:pStyle w:val="85"/>
        <w:keepNext w:val="0"/>
        <w:keepLines w:val="0"/>
        <w:widowControl/>
        <w:suppressLineNumbers w:val="0"/>
        <w:jc w:val="both"/>
        <w:rPr>
          <w:sz w:val="28"/>
          <w:szCs w:val="28"/>
        </w:rPr>
      </w:pPr>
      <w:r>
        <w:rPr>
          <w:rFonts w:hint="default" w:ascii="Symbol" w:hAnsi="Symbol" w:eastAsia="Symbol" w:cs="Symbol"/>
          <w:sz w:val="24"/>
        </w:rPr>
        <w:t>·</w:t>
      </w:r>
      <w:r>
        <w:rPr>
          <w:rFonts w:hint="default" w:ascii="Symbol" w:hAnsi="Symbol" w:eastAsia="Symbol" w:cs="Symbol"/>
          <w:sz w:val="24"/>
          <w:lang w:val="en-IN"/>
        </w:rPr>
        <w:t xml:space="preserve"> </w:t>
      </w:r>
      <w:r>
        <w:rPr>
          <w:sz w:val="28"/>
          <w:szCs w:val="28"/>
        </w:rPr>
        <w:t>This local setup allowed me to debug and validate the full system before considering external deployment.</w:t>
      </w:r>
    </w:p>
    <w:p w14:paraId="4FD30107">
      <w:pPr>
        <w:pStyle w:val="85"/>
        <w:keepNext w:val="0"/>
        <w:keepLines w:val="0"/>
        <w:widowControl/>
        <w:numPr>
          <w:ilvl w:val="0"/>
          <w:numId w:val="27"/>
        </w:numPr>
        <w:suppressLineNumbers w:val="0"/>
        <w:ind w:left="0" w:leftChars="0" w:firstLine="0" w:firstLineChars="0"/>
        <w:jc w:val="both"/>
        <w:rPr>
          <w:rStyle w:val="92"/>
          <w:rFonts w:hint="default" w:ascii="Times New Roman" w:hAnsi="Times New Roman" w:eastAsia="SimSun" w:cs="Times New Roman"/>
          <w:sz w:val="44"/>
          <w:szCs w:val="44"/>
        </w:rPr>
      </w:pPr>
      <w:r>
        <w:rPr>
          <w:rStyle w:val="92"/>
          <w:rFonts w:hint="default" w:ascii="Times New Roman" w:hAnsi="Times New Roman" w:eastAsia="SimSun" w:cs="Times New Roman"/>
          <w:sz w:val="44"/>
          <w:szCs w:val="44"/>
        </w:rPr>
        <w:t>Challenges &amp; Learnings</w:t>
      </w:r>
    </w:p>
    <w:p w14:paraId="7190DA11">
      <w:pPr>
        <w:pStyle w:val="85"/>
        <w:keepNext w:val="0"/>
        <w:keepLines w:val="0"/>
        <w:widowControl/>
        <w:numPr>
          <w:ilvl w:val="0"/>
          <w:numId w:val="29"/>
        </w:numPr>
        <w:suppressLineNumbers w:val="0"/>
        <w:ind w:left="420" w:leftChars="0" w:right="0" w:rightChars="0" w:hanging="420" w:firstLineChars="0"/>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Overall Challenges</w:t>
      </w:r>
    </w:p>
    <w:p w14:paraId="778704E4">
      <w:pPr>
        <w:pStyle w:val="85"/>
        <w:keepNext w:val="0"/>
        <w:keepLines w:val="0"/>
        <w:widowControl/>
        <w:suppressLineNumbers w:val="0"/>
        <w:jc w:val="both"/>
        <w:rPr>
          <w:sz w:val="28"/>
          <w:szCs w:val="28"/>
        </w:rPr>
      </w:pPr>
      <w:r>
        <w:rPr>
          <w:rFonts w:ascii="Symbol" w:hAnsi="Symbol" w:eastAsia="Symbol" w:cs="Symbol"/>
          <w:sz w:val="24"/>
        </w:rPr>
        <w:t>·</w:t>
      </w:r>
      <w:r>
        <w:rPr>
          <w:rFonts w:hint="default" w:ascii="Symbol" w:hAnsi="Symbol" w:eastAsia="Symbol" w:cs="Symbol"/>
          <w:sz w:val="24"/>
          <w:lang w:val="en-IN"/>
        </w:rPr>
        <w:t xml:space="preserve"> </w:t>
      </w:r>
      <w:r>
        <w:rPr>
          <w:rFonts w:hint="default" w:ascii="Symbol" w:hAnsi="Symbol" w:eastAsia="Symbol" w:cs="Symbol"/>
          <w:sz w:val="28"/>
          <w:szCs w:val="28"/>
          <w:lang w:val="en-IN"/>
        </w:rPr>
        <w:t xml:space="preserve"> </w:t>
      </w:r>
      <w:r>
        <w:rPr>
          <w:sz w:val="28"/>
          <w:szCs w:val="28"/>
        </w:rPr>
        <w:t>Integrating backend and frontend smoothly.</w:t>
      </w:r>
    </w:p>
    <w:p w14:paraId="65DC8A2F">
      <w:pPr>
        <w:pStyle w:val="85"/>
        <w:keepNext w:val="0"/>
        <w:keepLines w:val="0"/>
        <w:widowControl/>
        <w:suppressLineNumbers w:val="0"/>
        <w:jc w:val="both"/>
        <w:rPr>
          <w:sz w:val="28"/>
          <w:szCs w:val="28"/>
        </w:rPr>
      </w:pPr>
      <w:r>
        <w:rPr>
          <w:rFonts w:hint="default" w:ascii="Symbol" w:hAnsi="Symbol" w:eastAsia="Symbol" w:cs="Symbol"/>
          <w:sz w:val="24"/>
        </w:rPr>
        <w:t>·</w:t>
      </w:r>
      <w:r>
        <w:rPr>
          <w:rFonts w:hint="default" w:ascii="Symbol" w:hAnsi="Symbol" w:eastAsia="Symbol" w:cs="Symbol"/>
          <w:sz w:val="24"/>
          <w:lang w:val="en-IN"/>
        </w:rPr>
        <w:t xml:space="preserve">  </w:t>
      </w:r>
      <w:r>
        <w:rPr>
          <w:sz w:val="28"/>
          <w:szCs w:val="28"/>
        </w:rPr>
        <w:t>Understanding JWT and Spring Security.</w:t>
      </w:r>
    </w:p>
    <w:p w14:paraId="17529359">
      <w:pPr>
        <w:pStyle w:val="85"/>
        <w:keepNext w:val="0"/>
        <w:keepLines w:val="0"/>
        <w:widowControl/>
        <w:suppressLineNumbers w:val="0"/>
        <w:jc w:val="both"/>
        <w:rPr>
          <w:rFonts w:hint="default" w:ascii="Times New Roman" w:hAnsi="Times New Roman" w:eastAsia="SimSun" w:cs="Times New Roman"/>
          <w:b/>
          <w:bCs/>
          <w:sz w:val="36"/>
          <w:szCs w:val="36"/>
        </w:rPr>
      </w:pPr>
      <w:r>
        <w:rPr>
          <w:rFonts w:hint="default" w:ascii="Symbol" w:hAnsi="Symbol" w:eastAsia="Symbol" w:cs="Symbol"/>
          <w:sz w:val="24"/>
        </w:rPr>
        <w:t>·</w:t>
      </w:r>
      <w:r>
        <w:rPr>
          <w:rFonts w:hint="eastAsia" w:ascii="SimSun" w:hAnsi="SimSun" w:eastAsia="SimSun" w:cs="SimSun"/>
          <w:sz w:val="24"/>
        </w:rPr>
        <w:t xml:space="preserve"> </w:t>
      </w:r>
      <w:r>
        <w:rPr>
          <w:sz w:val="28"/>
          <w:szCs w:val="28"/>
        </w:rPr>
        <w:t>Designing database schema to fit payroll requirements.</w:t>
      </w:r>
      <w:r>
        <w:rPr>
          <w:rFonts w:hint="eastAsia" w:ascii="SimSun" w:hAnsi="SimSun" w:eastAsia="SimSun" w:cs="SimSun"/>
          <w:sz w:val="28"/>
          <w:szCs w:val="28"/>
        </w:rPr>
        <w:t xml:space="preserve"> </w:t>
      </w:r>
    </w:p>
    <w:p w14:paraId="2D3540D5">
      <w:pPr>
        <w:pStyle w:val="85"/>
        <w:keepNext w:val="0"/>
        <w:keepLines w:val="0"/>
        <w:widowControl/>
        <w:numPr>
          <w:ilvl w:val="0"/>
          <w:numId w:val="29"/>
        </w:numPr>
        <w:suppressLineNumbers w:val="0"/>
        <w:ind w:left="420" w:leftChars="0" w:right="0" w:rightChars="0" w:hanging="420" w:firstLineChars="0"/>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Lessons Learned</w:t>
      </w:r>
    </w:p>
    <w:p w14:paraId="67EA00C5">
      <w:pPr>
        <w:pStyle w:val="85"/>
        <w:keepNext w:val="0"/>
        <w:keepLines w:val="0"/>
        <w:widowControl/>
        <w:numPr>
          <w:ilvl w:val="0"/>
          <w:numId w:val="30"/>
        </w:numPr>
        <w:suppressLineNumbers w:val="0"/>
        <w:ind w:leftChars="0" w:right="0" w:right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Entity Design Requires Careful Planning</w:t>
      </w:r>
    </w:p>
    <w:p w14:paraId="78B4D6A3">
      <w:pPr>
        <w:pStyle w:val="85"/>
        <w:keepNext w:val="0"/>
        <w:keepLines w:val="0"/>
        <w:widowControl/>
        <w:suppressLineNumbers w:val="0"/>
        <w:jc w:val="both"/>
      </w:pPr>
      <w:r>
        <w:rPr>
          <w:rFonts w:ascii="Symbol" w:hAnsi="Symbol" w:eastAsia="Symbol" w:cs="Symbol"/>
          <w:sz w:val="24"/>
        </w:rPr>
        <w:t>·</w:t>
      </w:r>
      <w:r>
        <w:rPr>
          <w:rFonts w:hint="eastAsia" w:ascii="SimSun" w:hAnsi="SimSun" w:eastAsia="SimSun" w:cs="SimSun"/>
          <w:sz w:val="24"/>
        </w:rPr>
        <w:t xml:space="preserve">  </w:t>
      </w:r>
      <w:r>
        <w:rPr>
          <w:sz w:val="28"/>
          <w:szCs w:val="28"/>
        </w:rPr>
        <w:t>I learned that designing entities and their relationships is not just about connecting tables, but also about performance and data integrity.</w:t>
      </w:r>
    </w:p>
    <w:p w14:paraId="18A88479">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Using the right annotations (</w:t>
      </w:r>
      <w:r>
        <w:rPr>
          <w:rStyle w:val="44"/>
          <w:rFonts w:hint="default" w:ascii="Times New Roman" w:hAnsi="Times New Roman" w:cs="Times New Roman"/>
          <w:sz w:val="28"/>
          <w:szCs w:val="28"/>
        </w:rPr>
        <w:t>@OneToMany</w:t>
      </w:r>
      <w:r>
        <w:rPr>
          <w:rFonts w:hint="default" w:ascii="Times New Roman" w:hAnsi="Times New Roman" w:cs="Times New Roman"/>
          <w:sz w:val="28"/>
          <w:szCs w:val="28"/>
        </w:rPr>
        <w:t xml:space="preserve">, </w:t>
      </w:r>
      <w:r>
        <w:rPr>
          <w:rStyle w:val="44"/>
          <w:rFonts w:hint="default" w:ascii="Times New Roman" w:hAnsi="Times New Roman" w:cs="Times New Roman"/>
          <w:sz w:val="28"/>
          <w:szCs w:val="28"/>
        </w:rPr>
        <w:t>@ManyToOne</w:t>
      </w:r>
      <w:r>
        <w:rPr>
          <w:rFonts w:hint="default" w:ascii="Times New Roman" w:hAnsi="Times New Roman" w:cs="Times New Roman"/>
          <w:sz w:val="28"/>
          <w:szCs w:val="28"/>
        </w:rPr>
        <w:t>, fetch types, cascades) prevents unexpected errors and improves query performance.</w:t>
      </w:r>
    </w:p>
    <w:p w14:paraId="5B4425A9">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Authentication and Authorization Are Tricky but Essential</w:t>
      </w:r>
    </w:p>
    <w:p w14:paraId="37206C18">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JWT-based authentication taught me how login flows, token generation, and expiry handling work in real projects.</w:t>
      </w:r>
    </w:p>
    <w:p w14:paraId="065C29B5">
      <w:pPr>
        <w:pStyle w:val="85"/>
        <w:keepNext w:val="0"/>
        <w:keepLines w:val="0"/>
        <w:widowControl/>
        <w:suppressLineNumbers w:val="0"/>
        <w:jc w:val="both"/>
        <w:rPr>
          <w:rFonts w:hint="default" w:ascii="Times New Roman" w:hAnsi="Times New Roman" w:eastAsia="SimSun" w:cs="Times New Roman"/>
          <w:b/>
          <w:bCs/>
          <w:sz w:val="36"/>
          <w:szCs w:val="36"/>
        </w:rPr>
      </w:pPr>
      <w:r>
        <w:rPr>
          <w:rFonts w:hint="default" w:ascii="Symbol" w:hAnsi="Symbol" w:eastAsia="Symbol" w:cs="Symbol"/>
          <w:sz w:val="24"/>
        </w:rPr>
        <w:t>·</w:t>
      </w:r>
      <w:r>
        <w:rPr>
          <w:rFonts w:hint="eastAsia" w:ascii="SimSun" w:hAnsi="SimSun" w:eastAsia="SimSun" w:cs="SimSun"/>
          <w:sz w:val="24"/>
        </w:rPr>
        <w:t xml:space="preserve"> </w:t>
      </w:r>
      <w:r>
        <w:rPr>
          <w:sz w:val="28"/>
          <w:szCs w:val="28"/>
        </w:rPr>
        <w:t>I also understood the importance of embedding roles inside tokens and using them for fine-grained access control.</w:t>
      </w:r>
    </w:p>
    <w:p w14:paraId="714EAC4B">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Start Simple, Then Add Business Rules</w:t>
      </w:r>
    </w:p>
    <w:p w14:paraId="4316D78E">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 xml:space="preserve">Beginning with basic CRUD helped me quickly test functionality, but I learned that real applications need </w:t>
      </w:r>
      <w:r>
        <w:rPr>
          <w:rStyle w:val="92"/>
          <w:sz w:val="28"/>
          <w:szCs w:val="28"/>
        </w:rPr>
        <w:t>DTOs, validation, and business logic</w:t>
      </w:r>
      <w:r>
        <w:rPr>
          <w:sz w:val="28"/>
          <w:szCs w:val="28"/>
        </w:rPr>
        <w:t xml:space="preserve"> layered on top.</w:t>
      </w:r>
    </w:p>
    <w:p w14:paraId="3D1135AF">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This approach made the system more reliable and aligned with real-world payroll requirements.</w:t>
      </w:r>
    </w:p>
    <w:p w14:paraId="21240EA4">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Role-Based Security Must Be Strictly Enforced</w:t>
      </w:r>
    </w:p>
    <w:p w14:paraId="62A2CBFB">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I realized that without proper Spring Security configuration, anyone could try to access restricted endpoints.</w:t>
      </w:r>
    </w:p>
    <w:p w14:paraId="2A3AA3A5">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Symbol" w:hAnsi="Symbol" w:eastAsia="Symbol" w:cs="Symbol"/>
          <w:sz w:val="24"/>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Configuring </w:t>
      </w:r>
      <w:r>
        <w:rPr>
          <w:rStyle w:val="44"/>
          <w:rFonts w:hint="default" w:ascii="Times New Roman" w:hAnsi="Times New Roman" w:cs="Times New Roman"/>
          <w:sz w:val="28"/>
          <w:szCs w:val="28"/>
        </w:rPr>
        <w:t>SecurityFilterChain</w:t>
      </w:r>
      <w:r>
        <w:rPr>
          <w:rFonts w:hint="default" w:ascii="Times New Roman" w:hAnsi="Times New Roman" w:cs="Times New Roman"/>
          <w:sz w:val="28"/>
          <w:szCs w:val="28"/>
        </w:rPr>
        <w:t>, using role checks, and securing endpoints step by step taught me how to properly enforce access policies.</w:t>
      </w:r>
    </w:p>
    <w:p w14:paraId="5F2933BE">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Consistent Error Handling Improves API Usability</w:t>
      </w:r>
    </w:p>
    <w:p w14:paraId="25C1C32A">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8"/>
          <w:szCs w:val="28"/>
        </w:rPr>
        <w:t xml:space="preserve"> </w:t>
      </w:r>
      <w:r>
        <w:rPr>
          <w:sz w:val="28"/>
          <w:szCs w:val="28"/>
        </w:rPr>
        <w:t xml:space="preserve">At first, errors were inconsistent (stack traces, plain messages). By implementing a </w:t>
      </w:r>
      <w:r>
        <w:rPr>
          <w:rStyle w:val="92"/>
          <w:sz w:val="28"/>
          <w:szCs w:val="28"/>
        </w:rPr>
        <w:t>Global Exception Handler</w:t>
      </w:r>
      <w:r>
        <w:rPr>
          <w:sz w:val="28"/>
          <w:szCs w:val="28"/>
        </w:rPr>
        <w:t>, I learned how to make APIs return clear, structured error responses.</w:t>
      </w:r>
    </w:p>
    <w:p w14:paraId="51F65925">
      <w:pPr>
        <w:pStyle w:val="85"/>
        <w:keepNext w:val="0"/>
        <w:keepLines w:val="0"/>
        <w:widowControl/>
        <w:suppressLineNumbers w:val="0"/>
        <w:jc w:val="both"/>
        <w:rPr>
          <w:rFonts w:hint="default" w:ascii="Times New Roman" w:hAnsi="Times New Roman" w:eastAsia="SimSun" w:cs="Times New Roman"/>
          <w:b/>
          <w:bCs/>
          <w:sz w:val="36"/>
          <w:szCs w:val="36"/>
        </w:rPr>
      </w:pPr>
      <w:r>
        <w:rPr>
          <w:rFonts w:hint="default" w:ascii="Symbol" w:hAnsi="Symbol" w:eastAsia="Symbol" w:cs="Symbol"/>
          <w:sz w:val="24"/>
        </w:rPr>
        <w:t>·</w:t>
      </w:r>
      <w:r>
        <w:rPr>
          <w:rFonts w:hint="eastAsia" w:ascii="SimSun" w:hAnsi="SimSun" w:eastAsia="SimSun" w:cs="SimSun"/>
          <w:sz w:val="24"/>
        </w:rPr>
        <w:t xml:space="preserve"> </w:t>
      </w:r>
      <w:r>
        <w:rPr>
          <w:sz w:val="28"/>
          <w:szCs w:val="28"/>
        </w:rPr>
        <w:t>Integrating Swagger UI showed me how documentation and error consistency go hand-in-hand.</w:t>
      </w:r>
    </w:p>
    <w:p w14:paraId="54753A09">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Frontend State Management Matters</w:t>
      </w:r>
    </w:p>
    <w:p w14:paraId="51F35734">
      <w:pPr>
        <w:pStyle w:val="85"/>
        <w:keepNext w:val="0"/>
        <w:keepLines w:val="0"/>
        <w:widowControl/>
        <w:suppressLineNumbers w:val="0"/>
        <w:jc w:val="both"/>
        <w:rPr>
          <w:rFonts w:hint="default" w:ascii="Times New Roman" w:hAnsi="Times New Roman" w:cs="Times New Roman"/>
          <w:sz w:val="28"/>
          <w:szCs w:val="28"/>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I learned that JWT tokens must be stored properly (e.g., in </w:t>
      </w:r>
      <w:r>
        <w:rPr>
          <w:rStyle w:val="44"/>
          <w:rFonts w:hint="default" w:ascii="Times New Roman" w:hAnsi="Times New Roman" w:cs="Times New Roman"/>
          <w:sz w:val="28"/>
          <w:szCs w:val="28"/>
        </w:rPr>
        <w:t>localStorage</w:t>
      </w:r>
      <w:r>
        <w:rPr>
          <w:rFonts w:hint="default" w:ascii="Times New Roman" w:hAnsi="Times New Roman" w:cs="Times New Roman"/>
          <w:sz w:val="28"/>
          <w:szCs w:val="28"/>
        </w:rPr>
        <w:t>) and managed carefully to avoid logout issues or expired sessions.</w:t>
      </w:r>
    </w:p>
    <w:p w14:paraId="7D2816A6">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Using React Router for role-based navigation taught me how to protect routes and improve security on the frontend side.</w:t>
      </w:r>
    </w:p>
    <w:p w14:paraId="636EC1C1">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Testing Saves Time</w:t>
      </w:r>
    </w:p>
    <w:p w14:paraId="28E87C34">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Testing APIs with Swagger UI before integrating with React helped catch issues early.</w:t>
      </w:r>
    </w:p>
    <w:p w14:paraId="31738E03">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Unit testing backend logic with JUnit made me more confident that the core functionality worked as expected.</w:t>
      </w:r>
    </w:p>
    <w:p w14:paraId="0504F267">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Integration Requires Attention to Details</w:t>
      </w:r>
    </w:p>
    <w:p w14:paraId="0A9AEB44">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I discovered that backend and frontend integration is not only about API calls, but also about handling CORS, headers, and error responses properly.</w:t>
      </w:r>
    </w:p>
    <w:p w14:paraId="00781AC3">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sz w:val="28"/>
          <w:szCs w:val="28"/>
        </w:rPr>
        <w:t xml:space="preserve">Small mistakes in headers (like missing </w:t>
      </w:r>
      <w:r>
        <w:rPr>
          <w:rStyle w:val="44"/>
          <w:rFonts w:hint="default" w:ascii="Times New Roman" w:hAnsi="Times New Roman" w:cs="Times New Roman"/>
          <w:sz w:val="28"/>
          <w:szCs w:val="28"/>
        </w:rPr>
        <w:t>Bearer</w:t>
      </w:r>
      <w:r>
        <w:rPr>
          <w:rFonts w:hint="default" w:ascii="Times New Roman" w:hAnsi="Times New Roman" w:cs="Times New Roman"/>
          <w:sz w:val="28"/>
          <w:szCs w:val="28"/>
        </w:rPr>
        <w:t xml:space="preserve"> prefix) can break authentication.</w:t>
      </w:r>
    </w:p>
    <w:p w14:paraId="73769F9E">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Deployment Environment Setup Is Crucial</w:t>
      </w:r>
    </w:p>
    <w:p w14:paraId="545B5A9C">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I learned how important it is to configure MySQL, Spring Boot, and React correctly in a local environment.</w:t>
      </w:r>
    </w:p>
    <w:p w14:paraId="6C71B0E2">
      <w:pPr>
        <w:pStyle w:val="85"/>
        <w:keepNext w:val="0"/>
        <w:keepLines w:val="0"/>
        <w:widowControl/>
        <w:suppressLineNumbers w:val="0"/>
        <w:jc w:val="both"/>
        <w:rPr>
          <w:rFonts w:hint="default" w:ascii="Times New Roman" w:hAnsi="Times New Roman" w:eastAsia="SimSun" w:cs="Times New Roman"/>
          <w:b/>
          <w:bCs/>
          <w:sz w:val="28"/>
          <w:szCs w:val="28"/>
        </w:rPr>
      </w:pPr>
      <w:r>
        <w:rPr>
          <w:rFonts w:hint="default" w:ascii="Symbol" w:hAnsi="Symbol" w:eastAsia="Symbol" w:cs="Symbol"/>
          <w:sz w:val="24"/>
        </w:rPr>
        <w:t>·</w:t>
      </w:r>
      <w:r>
        <w:rPr>
          <w:rFonts w:hint="eastAsia" w:ascii="SimSun" w:hAnsi="SimSun" w:eastAsia="SimSun" w:cs="SimSun"/>
          <w:sz w:val="24"/>
        </w:rPr>
        <w:t xml:space="preserve"> </w:t>
      </w:r>
      <w:r>
        <w:rPr>
          <w:sz w:val="28"/>
          <w:szCs w:val="28"/>
        </w:rPr>
        <w:t>Running all three together gave me a clear picture of how the application behaves end-to-end before moving to production.</w:t>
      </w:r>
    </w:p>
    <w:p w14:paraId="5B2949EA">
      <w:pPr>
        <w:pStyle w:val="85"/>
        <w:keepNext w:val="0"/>
        <w:keepLines w:val="0"/>
        <w:widowControl/>
        <w:numPr>
          <w:ilvl w:val="0"/>
          <w:numId w:val="30"/>
        </w:numPr>
        <w:suppressLineNumbers w:val="0"/>
        <w:ind w:left="0" w:leftChars="0" w:right="0" w:rightChars="0" w:firstLine="0" w:firstLine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Iterative Development Works Best</w:t>
      </w:r>
    </w:p>
    <w:p w14:paraId="4D4F3A04">
      <w:pPr>
        <w:pStyle w:val="85"/>
        <w:keepNext w:val="0"/>
        <w:keepLines w:val="0"/>
        <w:widowControl/>
        <w:suppressLineNumbers w:val="0"/>
        <w:jc w:val="both"/>
        <w:rPr>
          <w:sz w:val="28"/>
          <w:szCs w:val="28"/>
        </w:rPr>
      </w:pPr>
      <w:r>
        <w:rPr>
          <w:rFonts w:ascii="Symbol" w:hAnsi="Symbol" w:eastAsia="Symbol" w:cs="Symbol"/>
          <w:sz w:val="24"/>
        </w:rPr>
        <w:t>·</w:t>
      </w:r>
      <w:r>
        <w:rPr>
          <w:rFonts w:hint="eastAsia" w:ascii="SimSun" w:hAnsi="SimSun" w:eastAsia="SimSun" w:cs="SimSun"/>
          <w:sz w:val="24"/>
        </w:rPr>
        <w:t xml:space="preserve"> </w:t>
      </w:r>
      <w:r>
        <w:rPr>
          <w:sz w:val="28"/>
          <w:szCs w:val="28"/>
        </w:rPr>
        <w:t>Instead of trying to build everything at once, solving problems step by step (CRUD → JWT → role-based access → error handling → frontend integration) made the project more manageable.</w:t>
      </w:r>
    </w:p>
    <w:p w14:paraId="3901D5C5">
      <w:pPr>
        <w:pStyle w:val="85"/>
        <w:keepNext w:val="0"/>
        <w:keepLines w:val="0"/>
        <w:widowControl/>
        <w:suppressLineNumbers w:val="0"/>
        <w:jc w:val="both"/>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r>
        <w:rPr>
          <w:sz w:val="28"/>
          <w:szCs w:val="28"/>
        </w:rPr>
        <w:t>This iterative approach also improved my understanding of enterprise application development as a whole.</w:t>
      </w:r>
      <w:r>
        <w:rPr>
          <w:rFonts w:hint="eastAsia" w:ascii="SimSun" w:hAnsi="SimSun" w:eastAsia="SimSun" w:cs="SimSun"/>
          <w:sz w:val="24"/>
        </w:rPr>
        <w:t xml:space="preserve"> </w:t>
      </w:r>
    </w:p>
    <w:p w14:paraId="263F8925">
      <w:pPr>
        <w:pStyle w:val="85"/>
        <w:keepNext w:val="0"/>
        <w:keepLines w:val="0"/>
        <w:widowControl/>
        <w:numPr>
          <w:ilvl w:val="0"/>
          <w:numId w:val="27"/>
        </w:numPr>
        <w:suppressLineNumbers w:val="0"/>
        <w:ind w:left="0" w:leftChars="0" w:firstLine="0" w:firstLineChars="0"/>
        <w:jc w:val="both"/>
        <w:rPr>
          <w:rFonts w:hint="default" w:ascii="Times New Roman" w:hAnsi="Times New Roman" w:eastAsia="SimSun" w:cs="Times New Roman"/>
          <w:b/>
          <w:bCs/>
          <w:sz w:val="44"/>
          <w:szCs w:val="44"/>
        </w:rPr>
      </w:pPr>
      <w:r>
        <w:rPr>
          <w:rFonts w:hint="default" w:ascii="Times New Roman" w:hAnsi="Times New Roman" w:eastAsia="SimSun" w:cs="Times New Roman"/>
          <w:b/>
          <w:bCs/>
          <w:sz w:val="44"/>
          <w:szCs w:val="44"/>
        </w:rPr>
        <w:t>Conclusion &amp; Future Work</w:t>
      </w:r>
    </w:p>
    <w:p w14:paraId="11513E98">
      <w:pPr>
        <w:pStyle w:val="85"/>
        <w:keepNext w:val="0"/>
        <w:keepLines w:val="0"/>
        <w:widowControl/>
        <w:numPr>
          <w:numId w:val="0"/>
        </w:numPr>
        <w:suppressLineNumbers w:val="0"/>
        <w:ind w:leftChars="0" w:right="0" w:rightChars="0"/>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Conclusion</w:t>
      </w:r>
    </w:p>
    <w:p w14:paraId="51A5FAFC">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In this project, I successfully developed a </w:t>
      </w:r>
      <w:r>
        <w:rPr>
          <w:rStyle w:val="92"/>
          <w:rFonts w:hint="default" w:ascii="Times New Roman" w:hAnsi="Times New Roman" w:cs="Times New Roman"/>
          <w:sz w:val="28"/>
          <w:szCs w:val="28"/>
        </w:rPr>
        <w:t>Payroll Management System</w:t>
      </w:r>
      <w:r>
        <w:rPr>
          <w:rFonts w:hint="default" w:ascii="Times New Roman" w:hAnsi="Times New Roman" w:cs="Times New Roman"/>
          <w:sz w:val="28"/>
          <w:szCs w:val="28"/>
        </w:rPr>
        <w:t xml:space="preserve"> with a secure backend and an interactive frontend. The backend was built using </w:t>
      </w:r>
      <w:r>
        <w:rPr>
          <w:rStyle w:val="92"/>
          <w:rFonts w:hint="default" w:ascii="Times New Roman" w:hAnsi="Times New Roman" w:cs="Times New Roman"/>
          <w:sz w:val="28"/>
          <w:szCs w:val="28"/>
        </w:rPr>
        <w:t>Java, Spring Boot, Spring Data JPA, and MySQL</w:t>
      </w:r>
      <w:r>
        <w:rPr>
          <w:rFonts w:hint="default" w:ascii="Times New Roman" w:hAnsi="Times New Roman" w:cs="Times New Roman"/>
          <w:sz w:val="28"/>
          <w:szCs w:val="28"/>
        </w:rPr>
        <w:t xml:space="preserve">, with </w:t>
      </w:r>
      <w:r>
        <w:rPr>
          <w:rStyle w:val="92"/>
          <w:rFonts w:hint="default" w:ascii="Times New Roman" w:hAnsi="Times New Roman" w:cs="Times New Roman"/>
          <w:sz w:val="28"/>
          <w:szCs w:val="28"/>
        </w:rPr>
        <w:t>JWT-based authentication</w:t>
      </w:r>
      <w:r>
        <w:rPr>
          <w:rFonts w:hint="default" w:ascii="Times New Roman" w:hAnsi="Times New Roman" w:cs="Times New Roman"/>
          <w:sz w:val="28"/>
          <w:szCs w:val="28"/>
        </w:rPr>
        <w:t xml:space="preserve"> and </w:t>
      </w:r>
      <w:r>
        <w:rPr>
          <w:rStyle w:val="92"/>
          <w:rFonts w:hint="default" w:ascii="Times New Roman" w:hAnsi="Times New Roman" w:cs="Times New Roman"/>
          <w:sz w:val="28"/>
          <w:szCs w:val="28"/>
        </w:rPr>
        <w:t>role-based access control</w:t>
      </w:r>
      <w:r>
        <w:rPr>
          <w:rFonts w:hint="default" w:ascii="Times New Roman" w:hAnsi="Times New Roman" w:cs="Times New Roman"/>
          <w:sz w:val="28"/>
          <w:szCs w:val="28"/>
        </w:rPr>
        <w:t xml:space="preserve"> for Admin and Employee users. The frontend, developed with </w:t>
      </w:r>
      <w:r>
        <w:rPr>
          <w:rStyle w:val="92"/>
          <w:rFonts w:hint="default" w:ascii="Times New Roman" w:hAnsi="Times New Roman" w:cs="Times New Roman"/>
          <w:sz w:val="28"/>
          <w:szCs w:val="28"/>
        </w:rPr>
        <w:t>React</w:t>
      </w:r>
      <w:r>
        <w:rPr>
          <w:rFonts w:hint="default" w:ascii="Times New Roman" w:hAnsi="Times New Roman" w:cs="Times New Roman"/>
          <w:sz w:val="28"/>
          <w:szCs w:val="28"/>
        </w:rPr>
        <w:t>, provides dashboards for different roles, enabling employees to manage their profiles and leave requests, while admins can manage employees, process payroll, and approve requests.</w:t>
      </w:r>
    </w:p>
    <w:p w14:paraId="5285A7C0">
      <w:pPr>
        <w:pStyle w:val="85"/>
        <w:keepNext w:val="0"/>
        <w:keepLines w:val="0"/>
        <w:widowControl/>
        <w:suppressLineNumbers w:val="0"/>
        <w:jc w:val="both"/>
      </w:pPr>
      <w:r>
        <w:rPr>
          <w:rFonts w:hint="default" w:ascii="Times New Roman" w:hAnsi="Times New Roman" w:cs="Times New Roman"/>
          <w:sz w:val="28"/>
          <w:szCs w:val="28"/>
        </w:rPr>
        <w:t>The system meets the core requirements of a payroll application by:</w:t>
      </w:r>
    </w:p>
    <w:p w14:paraId="7D395FA6">
      <w:pPr>
        <w:pStyle w:val="85"/>
        <w:keepNext w:val="0"/>
        <w:keepLines w:val="0"/>
        <w:widowControl/>
        <w:numPr>
          <w:ilvl w:val="0"/>
          <w:numId w:val="31"/>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Managing employee records and salary details.</w:t>
      </w:r>
    </w:p>
    <w:p w14:paraId="639DC891">
      <w:pPr>
        <w:pStyle w:val="85"/>
        <w:keepNext w:val="0"/>
        <w:keepLines w:val="0"/>
        <w:widowControl/>
        <w:numPr>
          <w:ilvl w:val="0"/>
          <w:numId w:val="31"/>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Automating payroll processing.</w:t>
      </w:r>
    </w:p>
    <w:p w14:paraId="1D1EEBD9">
      <w:pPr>
        <w:pStyle w:val="85"/>
        <w:keepNext w:val="0"/>
        <w:keepLines w:val="0"/>
        <w:widowControl/>
        <w:numPr>
          <w:ilvl w:val="0"/>
          <w:numId w:val="31"/>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Handling leave requests and approvals.</w:t>
      </w:r>
    </w:p>
    <w:p w14:paraId="6892AA06">
      <w:pPr>
        <w:pStyle w:val="85"/>
        <w:keepNext w:val="0"/>
        <w:keepLines w:val="0"/>
        <w:widowControl/>
        <w:numPr>
          <w:ilvl w:val="0"/>
          <w:numId w:val="31"/>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Providing role-based security to protect sensitive data.</w:t>
      </w:r>
    </w:p>
    <w:p w14:paraId="5CF46355">
      <w:pPr>
        <w:pStyle w:val="85"/>
        <w:keepNext w:val="0"/>
        <w:keepLines w:val="0"/>
        <w:widowControl/>
        <w:numPr>
          <w:ilvl w:val="0"/>
          <w:numId w:val="31"/>
        </w:numPr>
        <w:suppressLineNumbers w:val="0"/>
        <w:ind w:left="420" w:leftChars="0" w:hanging="420" w:firstLineChars="0"/>
        <w:jc w:val="both"/>
        <w:rPr>
          <w:rFonts w:hint="default" w:ascii="Times New Roman" w:hAnsi="Times New Roman" w:eastAsia="SimSun" w:cs="Times New Roman"/>
          <w:sz w:val="28"/>
          <w:szCs w:val="28"/>
          <w:lang w:val="en-IN"/>
        </w:rPr>
      </w:pPr>
      <w:r>
        <w:rPr>
          <w:rFonts w:hint="default" w:ascii="Times New Roman" w:hAnsi="Times New Roman" w:cs="Times New Roman"/>
          <w:sz w:val="28"/>
          <w:szCs w:val="28"/>
        </w:rPr>
        <w:t>Offering a local environment setup for testing and validation.</w:t>
      </w:r>
    </w:p>
    <w:p w14:paraId="6AEE464E">
      <w:pPr>
        <w:pStyle w:val="85"/>
        <w:keepNext w:val="0"/>
        <w:keepLines w:val="0"/>
        <w:widowControl/>
        <w:numPr>
          <w:numId w:val="0"/>
        </w:numPr>
        <w:suppressLineNumbers w:val="0"/>
        <w:ind w:leftChars="0" w:right="0" w:rightChars="0"/>
        <w:jc w:val="both"/>
        <w:rPr>
          <w:rFonts w:hint="default" w:ascii="Times New Roman" w:hAnsi="Times New Roman" w:eastAsia="SimSun" w:cs="Times New Roman"/>
          <w:sz w:val="28"/>
          <w:szCs w:val="28"/>
          <w:lang w:val="en-IN"/>
        </w:rPr>
      </w:pPr>
    </w:p>
    <w:p w14:paraId="05F3C441">
      <w:pPr>
        <w:pStyle w:val="85"/>
        <w:keepNext w:val="0"/>
        <w:keepLines w:val="0"/>
        <w:widowControl/>
        <w:numPr>
          <w:ilvl w:val="0"/>
          <w:numId w:val="31"/>
        </w:numPr>
        <w:suppressLineNumbers w:val="0"/>
        <w:ind w:left="420" w:leftChars="0" w:right="0" w:rightChars="0" w:hanging="420" w:firstLineChars="0"/>
        <w:jc w:val="both"/>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Future Enhancements</w:t>
      </w:r>
    </w:p>
    <w:p w14:paraId="4F82A978">
      <w:pPr>
        <w:pStyle w:val="85"/>
        <w:keepNext w:val="0"/>
        <w:keepLines w:val="0"/>
        <w:widowControl/>
        <w:numPr>
          <w:numId w:val="0"/>
        </w:numPr>
        <w:suppressLineNumbers w:val="0"/>
        <w:ind w:leftChars="0" w:right="0" w:righ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Although the system is functional, there are several areas where it can be improved to make it more feature-rich and production-ready:</w:t>
      </w:r>
    </w:p>
    <w:p w14:paraId="0F4BA367">
      <w:pPr>
        <w:pStyle w:val="85"/>
        <w:keepNext w:val="0"/>
        <w:keepLines w:val="0"/>
        <w:widowControl/>
        <w:numPr>
          <w:ilvl w:val="0"/>
          <w:numId w:val="32"/>
        </w:numPr>
        <w:suppressLineNumbers w:val="0"/>
        <w:ind w:leftChars="0" w:right="0" w:rightChars="0"/>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Advanced Reporting</w:t>
      </w:r>
    </w:p>
    <w:p w14:paraId="3A74B9D3">
      <w:pPr>
        <w:pStyle w:val="85"/>
        <w:keepNext w:val="0"/>
        <w:keepLines w:val="0"/>
        <w:widowControl/>
        <w:numPr>
          <w:ilvl w:val="0"/>
          <w:numId w:val="33"/>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Generate detailed payroll and attendance reports.</w:t>
      </w:r>
    </w:p>
    <w:p w14:paraId="59F5EA27">
      <w:pPr>
        <w:pStyle w:val="85"/>
        <w:keepNext w:val="0"/>
        <w:keepLines w:val="0"/>
        <w:widowControl/>
        <w:numPr>
          <w:ilvl w:val="0"/>
          <w:numId w:val="33"/>
        </w:numPr>
        <w:suppressLineNumbers w:val="0"/>
        <w:ind w:left="420" w:leftChars="0" w:right="0" w:rightChars="0" w:hanging="420" w:firstLineChars="0"/>
        <w:jc w:val="both"/>
        <w:rPr>
          <w:rFonts w:hint="default" w:ascii="Times New Roman" w:hAnsi="Times New Roman" w:eastAsia="SimSun" w:cs="Times New Roman"/>
          <w:b/>
          <w:bCs/>
          <w:sz w:val="28"/>
          <w:szCs w:val="28"/>
        </w:rPr>
      </w:pPr>
      <w:r>
        <w:rPr>
          <w:rFonts w:hint="default" w:ascii="Times New Roman" w:hAnsi="Times New Roman" w:cs="Times New Roman"/>
          <w:sz w:val="28"/>
          <w:szCs w:val="28"/>
        </w:rPr>
        <w:t>Include graphical dashboards with charts for better insights.</w:t>
      </w:r>
      <w:r>
        <w:rPr>
          <w:rFonts w:hint="default" w:ascii="Times New Roman" w:hAnsi="Times New Roman" w:eastAsia="SimSun" w:cs="Times New Roman"/>
          <w:sz w:val="28"/>
          <w:szCs w:val="28"/>
        </w:rPr>
        <w:t xml:space="preserve"> </w:t>
      </w:r>
    </w:p>
    <w:p w14:paraId="3F259A78">
      <w:pPr>
        <w:pStyle w:val="85"/>
        <w:keepNext w:val="0"/>
        <w:keepLines w:val="0"/>
        <w:widowControl/>
        <w:numPr>
          <w:ilvl w:val="0"/>
          <w:numId w:val="32"/>
        </w:numPr>
        <w:suppressLineNumbers w:val="0"/>
        <w:ind w:leftChars="0" w:right="0" w:rightChars="0"/>
        <w:jc w:val="both"/>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Email &amp; SMS Notifications</w:t>
      </w:r>
    </w:p>
    <w:p w14:paraId="37CFD95E">
      <w:pPr>
        <w:pStyle w:val="85"/>
        <w:keepNext w:val="0"/>
        <w:keepLines w:val="0"/>
        <w:widowControl/>
        <w:numPr>
          <w:ilvl w:val="0"/>
          <w:numId w:val="34"/>
        </w:numPr>
        <w:suppressLineNumbers w:val="0"/>
        <w:ind w:left="420" w:leftChars="0" w:right="0" w:rightChars="0" w:hanging="420" w:firstLineChars="0"/>
        <w:jc w:val="both"/>
        <w:rPr>
          <w:rFonts w:hint="default" w:ascii="Times New Roman" w:hAnsi="Times New Roman" w:eastAsia="SimSun" w:cs="Times New Roman"/>
          <w:b/>
          <w:bCs/>
          <w:sz w:val="28"/>
          <w:szCs w:val="28"/>
          <w:lang w:val="en-IN"/>
        </w:rPr>
      </w:pPr>
      <w:r>
        <w:rPr>
          <w:rFonts w:hint="default" w:ascii="Times New Roman" w:hAnsi="Times New Roman" w:cs="Times New Roman"/>
          <w:sz w:val="28"/>
          <w:szCs w:val="28"/>
        </w:rPr>
        <w:t>Notify employees when salaries are processed or leave requests are approved/rejected.</w:t>
      </w:r>
    </w:p>
    <w:p w14:paraId="7E612303">
      <w:pPr>
        <w:pStyle w:val="85"/>
        <w:keepNext w:val="0"/>
        <w:keepLines w:val="0"/>
        <w:widowControl/>
        <w:numPr>
          <w:ilvl w:val="0"/>
          <w:numId w:val="35"/>
        </w:numPr>
        <w:suppressLineNumbers w:val="0"/>
        <w:ind w:left="420" w:leftChars="0" w:hanging="420" w:firstLineChars="0"/>
        <w:jc w:val="both"/>
        <w:rPr>
          <w:rFonts w:hint="default" w:ascii="Times New Roman" w:hAnsi="Times New Roman" w:eastAsia="SimSun" w:cs="Times New Roman"/>
          <w:b/>
          <w:bCs/>
          <w:sz w:val="28"/>
          <w:szCs w:val="28"/>
          <w:lang w:val="en-IN"/>
        </w:rPr>
      </w:pPr>
      <w:r>
        <w:rPr>
          <w:rFonts w:hint="default" w:ascii="Times New Roman" w:hAnsi="Times New Roman" w:cs="Times New Roman"/>
          <w:sz w:val="28"/>
          <w:szCs w:val="28"/>
        </w:rPr>
        <w:t>Send automated alerts for important payroll events.</w:t>
      </w:r>
    </w:p>
    <w:p w14:paraId="3289D3C5">
      <w:pPr>
        <w:pStyle w:val="85"/>
        <w:keepNext w:val="0"/>
        <w:keepLines w:val="0"/>
        <w:widowControl/>
        <w:numPr>
          <w:ilvl w:val="0"/>
          <w:numId w:val="32"/>
        </w:numPr>
        <w:suppressLineNumbers w:val="0"/>
        <w:ind w:leftChars="0" w:right="0" w:rightChars="0"/>
        <w:jc w:val="both"/>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Dockerized Deployment with CI/CD</w:t>
      </w:r>
    </w:p>
    <w:p w14:paraId="524797A5">
      <w:pPr>
        <w:pStyle w:val="85"/>
        <w:keepNext w:val="0"/>
        <w:keepLines w:val="0"/>
        <w:widowControl/>
        <w:numPr>
          <w:ilvl w:val="0"/>
          <w:numId w:val="36"/>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Containerize the application using </w:t>
      </w:r>
      <w:r>
        <w:rPr>
          <w:rStyle w:val="92"/>
          <w:rFonts w:hint="default" w:ascii="Times New Roman" w:hAnsi="Times New Roman" w:cs="Times New Roman"/>
          <w:sz w:val="28"/>
          <w:szCs w:val="28"/>
        </w:rPr>
        <w:t>Docker</w:t>
      </w:r>
      <w:r>
        <w:rPr>
          <w:rFonts w:hint="default" w:ascii="Times New Roman" w:hAnsi="Times New Roman" w:cs="Times New Roman"/>
          <w:sz w:val="28"/>
          <w:szCs w:val="28"/>
        </w:rPr>
        <w:t>.</w:t>
      </w:r>
    </w:p>
    <w:p w14:paraId="13B244BF">
      <w:pPr>
        <w:pStyle w:val="85"/>
        <w:keepNext w:val="0"/>
        <w:keepLines w:val="0"/>
        <w:widowControl/>
        <w:numPr>
          <w:ilvl w:val="0"/>
          <w:numId w:val="36"/>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Automate builds and deployments with </w:t>
      </w:r>
      <w:r>
        <w:rPr>
          <w:rStyle w:val="92"/>
          <w:rFonts w:hint="default" w:ascii="Times New Roman" w:hAnsi="Times New Roman" w:cs="Times New Roman"/>
          <w:sz w:val="28"/>
          <w:szCs w:val="28"/>
        </w:rPr>
        <w:t>CI/CD pipelines</w:t>
      </w:r>
      <w:r>
        <w:rPr>
          <w:rFonts w:hint="default" w:ascii="Times New Roman" w:hAnsi="Times New Roman" w:cs="Times New Roman"/>
          <w:sz w:val="28"/>
          <w:szCs w:val="28"/>
        </w:rPr>
        <w:t xml:space="preserve"> (GitHub Actions/Jenkins).</w:t>
      </w:r>
    </w:p>
    <w:p w14:paraId="48C7B090">
      <w:pPr>
        <w:pStyle w:val="85"/>
        <w:keepNext w:val="0"/>
        <w:keepLines w:val="0"/>
        <w:widowControl/>
        <w:numPr>
          <w:ilvl w:val="0"/>
          <w:numId w:val="36"/>
        </w:numPr>
        <w:suppressLineNumbers w:val="0"/>
        <w:ind w:left="420" w:leftChars="0" w:hanging="420" w:firstLineChars="0"/>
        <w:jc w:val="both"/>
        <w:rPr>
          <w:rFonts w:hint="default" w:ascii="Times New Roman" w:hAnsi="Times New Roman" w:eastAsia="SimSun" w:cs="Times New Roman"/>
          <w:b/>
          <w:bCs/>
          <w:sz w:val="28"/>
          <w:szCs w:val="28"/>
          <w:lang w:val="en-IN"/>
        </w:rPr>
      </w:pPr>
      <w:r>
        <w:rPr>
          <w:rFonts w:hint="default" w:ascii="Times New Roman" w:hAnsi="Times New Roman" w:cs="Times New Roman"/>
          <w:sz w:val="28"/>
          <w:szCs w:val="28"/>
        </w:rPr>
        <w:t>Deploy to cloud platforms for real-world scalability.</w:t>
      </w:r>
    </w:p>
    <w:p w14:paraId="5755F512">
      <w:pPr>
        <w:pStyle w:val="85"/>
        <w:keepNext w:val="0"/>
        <w:keepLines w:val="0"/>
        <w:widowControl/>
        <w:numPr>
          <w:ilvl w:val="0"/>
          <w:numId w:val="32"/>
        </w:numPr>
        <w:suppressLineNumbers w:val="0"/>
        <w:ind w:leftChars="0" w:right="0" w:rightChars="0"/>
        <w:jc w:val="both"/>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Mobile-Friendly Interface</w:t>
      </w:r>
    </w:p>
    <w:p w14:paraId="7A2FFB54">
      <w:pPr>
        <w:pStyle w:val="85"/>
        <w:keepNext w:val="0"/>
        <w:keepLines w:val="0"/>
        <w:widowControl/>
        <w:numPr>
          <w:ilvl w:val="0"/>
          <w:numId w:val="37"/>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Make the React frontend responsive for mobile and tablet users.</w:t>
      </w:r>
    </w:p>
    <w:p w14:paraId="3275C38D">
      <w:pPr>
        <w:pStyle w:val="85"/>
        <w:keepNext w:val="0"/>
        <w:keepLines w:val="0"/>
        <w:widowControl/>
        <w:numPr>
          <w:ilvl w:val="0"/>
          <w:numId w:val="37"/>
        </w:numPr>
        <w:suppressLineNumbers w:val="0"/>
        <w:ind w:left="420" w:leftChars="0" w:hanging="420" w:firstLineChars="0"/>
        <w:jc w:val="both"/>
        <w:rPr>
          <w:rFonts w:hint="default" w:ascii="Times New Roman" w:hAnsi="Times New Roman" w:eastAsia="SimSun" w:cs="Times New Roman"/>
          <w:b/>
          <w:bCs/>
          <w:sz w:val="28"/>
          <w:szCs w:val="28"/>
          <w:lang w:val="en-IN"/>
        </w:rPr>
      </w:pPr>
      <w:r>
        <w:rPr>
          <w:rFonts w:hint="default" w:ascii="Times New Roman" w:hAnsi="Times New Roman" w:cs="Times New Roman"/>
          <w:sz w:val="28"/>
          <w:szCs w:val="28"/>
        </w:rPr>
        <w:t>Possibly build a dedicated mobile app for employees to view payroll slips and request leaves easily.</w:t>
      </w:r>
    </w:p>
    <w:p w14:paraId="4EB8A559">
      <w:pPr>
        <w:pStyle w:val="85"/>
        <w:keepNext w:val="0"/>
        <w:keepLines w:val="0"/>
        <w:widowControl/>
        <w:numPr>
          <w:ilvl w:val="0"/>
          <w:numId w:val="32"/>
        </w:numPr>
        <w:suppressLineNumbers w:val="0"/>
        <w:ind w:leftChars="0" w:right="0" w:rightChars="0"/>
        <w:jc w:val="both"/>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Additional Security Enhancements</w:t>
      </w:r>
    </w:p>
    <w:p w14:paraId="1C97E9A1">
      <w:pPr>
        <w:pStyle w:val="85"/>
        <w:keepNext w:val="0"/>
        <w:keepLines w:val="0"/>
        <w:widowControl/>
        <w:numPr>
          <w:ilvl w:val="0"/>
          <w:numId w:val="38"/>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Implement token refresh mechanisms.</w:t>
      </w:r>
    </w:p>
    <w:p w14:paraId="46B788DF">
      <w:pPr>
        <w:pStyle w:val="85"/>
        <w:keepNext w:val="0"/>
        <w:keepLines w:val="0"/>
        <w:widowControl/>
        <w:numPr>
          <w:ilvl w:val="0"/>
          <w:numId w:val="38"/>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Add multi-factor authentication for admins.</w:t>
      </w:r>
    </w:p>
    <w:p w14:paraId="28178CE3">
      <w:pPr>
        <w:pStyle w:val="85"/>
        <w:keepNext w:val="0"/>
        <w:keepLines w:val="0"/>
        <w:widowControl/>
        <w:numPr>
          <w:ilvl w:val="0"/>
          <w:numId w:val="38"/>
        </w:numPr>
        <w:suppressLineNumbers w:val="0"/>
        <w:ind w:left="420" w:leftChars="0" w:hanging="420" w:firstLineChars="0"/>
        <w:rPr>
          <w:rFonts w:hint="default" w:ascii="Times New Roman" w:hAnsi="Times New Roman" w:eastAsia="SimSun" w:cs="Times New Roman"/>
          <w:b/>
          <w:bCs/>
          <w:sz w:val="28"/>
          <w:szCs w:val="28"/>
          <w:lang w:val="en-IN"/>
        </w:rPr>
      </w:pPr>
      <w:r>
        <w:rPr>
          <w:rFonts w:hint="default" w:ascii="Times New Roman" w:hAnsi="Times New Roman" w:cs="Times New Roman"/>
          <w:sz w:val="28"/>
          <w:szCs w:val="28"/>
        </w:rPr>
        <w:t>Improve logging and monitoring of user activities.</w:t>
      </w:r>
      <w:r>
        <w:rPr>
          <w:rFonts w:hint="default" w:ascii="Times New Roman" w:hAnsi="Times New Roman" w:eastAsia="SimSun" w:cs="Times New Roman"/>
          <w:sz w:val="28"/>
          <w:szCs w:val="28"/>
        </w:rPr>
        <w:t xml:space="preserve"> </w:t>
      </w:r>
    </w:p>
    <w:p w14:paraId="560498F5">
      <w:pPr>
        <w:pStyle w:val="85"/>
        <w:keepNext w:val="0"/>
        <w:keepLines w:val="0"/>
        <w:widowControl/>
        <w:suppressLineNumbers w:val="0"/>
        <w:rPr>
          <w:rFonts w:hint="default" w:ascii="SimSun" w:hAnsi="SimSun" w:eastAsia="SimSun" w:cs="SimSun"/>
          <w:sz w:val="24"/>
        </w:rPr>
      </w:pPr>
    </w:p>
    <w:p w14:paraId="3C2FC610">
      <w:pPr>
        <w:pStyle w:val="85"/>
        <w:keepNext w:val="0"/>
        <w:keepLines w:val="0"/>
        <w:widowControl/>
        <w:numPr>
          <w:numId w:val="0"/>
        </w:numPr>
        <w:suppressLineNumbers w:val="0"/>
        <w:ind w:leftChars="0" w:right="0" w:rightChars="0"/>
        <w:rPr>
          <w:rFonts w:hint="default" w:ascii="SimSun" w:hAnsi="SimSun" w:eastAsia="SimSun" w:cs="SimSun"/>
          <w:sz w:val="24"/>
          <w:szCs w:val="24"/>
          <w:lang w:val="en-IN"/>
        </w:rPr>
      </w:pPr>
    </w:p>
    <w:p w14:paraId="138EBD25">
      <w:pPr>
        <w:pStyle w:val="85"/>
        <w:keepNext w:val="0"/>
        <w:keepLines w:val="0"/>
        <w:widowControl/>
        <w:numPr>
          <w:numId w:val="0"/>
        </w:numPr>
        <w:suppressLineNumbers w:val="0"/>
        <w:ind w:leftChars="0" w:right="0" w:rightChars="0"/>
        <w:jc w:val="both"/>
        <w:rPr>
          <w:rStyle w:val="92"/>
          <w:rFonts w:hint="default" w:ascii="Times New Roman" w:hAnsi="Times New Roman" w:cs="Times New Roman"/>
          <w:b/>
          <w:bCs/>
          <w:sz w:val="36"/>
          <w:szCs w:val="36"/>
        </w:rPr>
      </w:pPr>
    </w:p>
    <w:p w14:paraId="35856768">
      <w:pPr>
        <w:numPr>
          <w:numId w:val="0"/>
        </w:numPr>
        <w:ind w:leftChars="0"/>
        <w:jc w:val="both"/>
        <w:rPr>
          <w:rFonts w:hint="default"/>
        </w:rPr>
      </w:pPr>
    </w:p>
    <w:p w14:paraId="6FCE80F0">
      <w:pPr>
        <w:numPr>
          <w:numId w:val="0"/>
        </w:numPr>
        <w:ind w:leftChars="0"/>
      </w:pPr>
    </w:p>
    <w:p w14:paraId="3A78F040">
      <w:pPr>
        <w:pStyle w:val="85"/>
        <w:keepNext w:val="0"/>
        <w:keepLines w:val="0"/>
        <w:widowControl/>
        <w:suppressLineNumbers w:val="0"/>
        <w:rPr>
          <w:rFonts w:hint="default" w:ascii="Times New Roman" w:hAnsi="Times New Roman" w:eastAsia="SimSun" w:cs="Times New Roman"/>
          <w:sz w:val="28"/>
          <w:szCs w:val="28"/>
        </w:rPr>
      </w:pPr>
    </w:p>
    <w:p w14:paraId="263A2277">
      <w:pPr>
        <w:pStyle w:val="85"/>
        <w:keepNext w:val="0"/>
        <w:keepLines w:val="0"/>
        <w:widowControl/>
        <w:suppressLineNumbers w:val="0"/>
        <w:rPr>
          <w:rFonts w:hint="default" w:ascii="Times New Roman" w:hAnsi="Times New Roman" w:eastAsia="SimSun" w:cs="Times New Roman"/>
          <w:sz w:val="28"/>
          <w:szCs w:val="28"/>
        </w:rPr>
      </w:pPr>
    </w:p>
    <w:p w14:paraId="13554E48">
      <w:pPr>
        <w:pStyle w:val="85"/>
        <w:keepNext w:val="0"/>
        <w:keepLines w:val="0"/>
        <w:widowControl/>
        <w:suppressLineNumbers w:val="0"/>
        <w:rPr>
          <w:rFonts w:hint="default" w:ascii="SimSun" w:hAnsi="SimSun" w:eastAsia="SimSun" w:cs="SimSun"/>
          <w:sz w:val="24"/>
          <w:szCs w:val="24"/>
          <w:lang w:val="en-IN"/>
        </w:rPr>
      </w:pPr>
    </w:p>
    <w:p w14:paraId="4CDD2837">
      <w:pPr>
        <w:pStyle w:val="85"/>
        <w:keepNext w:val="0"/>
        <w:keepLines w:val="0"/>
        <w:widowControl/>
        <w:numPr>
          <w:numId w:val="0"/>
        </w:numPr>
        <w:suppressLineNumbers w:val="0"/>
        <w:ind w:leftChars="0" w:right="0" w:rightChars="0"/>
        <w:rPr>
          <w:rFonts w:hint="default"/>
          <w:lang w:val="en-IN"/>
        </w:rPr>
      </w:pPr>
    </w:p>
    <w:p w14:paraId="53D08975">
      <w:pPr>
        <w:pStyle w:val="85"/>
        <w:keepNext w:val="0"/>
        <w:keepLines w:val="0"/>
        <w:widowControl/>
        <w:numPr>
          <w:numId w:val="0"/>
        </w:numPr>
        <w:suppressLineNumbers w:val="0"/>
        <w:ind w:leftChars="0" w:right="0" w:rightChars="0"/>
        <w:rPr>
          <w:rFonts w:hint="default"/>
          <w:lang w:val="en-IN"/>
        </w:rPr>
      </w:pPr>
    </w:p>
    <w:p w14:paraId="42FC61EE">
      <w:pPr>
        <w:pStyle w:val="85"/>
        <w:keepNext w:val="0"/>
        <w:keepLines w:val="0"/>
        <w:widowControl/>
        <w:numPr>
          <w:numId w:val="0"/>
        </w:numPr>
        <w:suppressLineNumbers w:val="0"/>
        <w:ind w:leftChars="0" w:right="0" w:rightChars="0"/>
        <w:rPr>
          <w:rFonts w:hint="default" w:ascii="Times New Roman" w:hAnsi="Times New Roman" w:cs="Times New Roman"/>
          <w:b/>
          <w:bCs/>
          <w:sz w:val="44"/>
          <w:szCs w:val="44"/>
        </w:rPr>
      </w:pPr>
    </w:p>
    <w:p w14:paraId="57806E3E">
      <w:pPr>
        <w:pStyle w:val="85"/>
        <w:keepNext w:val="0"/>
        <w:keepLines w:val="0"/>
        <w:widowControl/>
        <w:numPr>
          <w:numId w:val="0"/>
        </w:numPr>
        <w:suppressLineNumbers w:val="0"/>
        <w:ind w:right="0" w:rightChars="0"/>
        <w:rPr>
          <w:rFonts w:hint="default" w:ascii="SimSun" w:hAnsi="SimSun" w:eastAsia="SimSun" w:cs="SimSun"/>
          <w:sz w:val="24"/>
          <w:szCs w:val="24"/>
          <w:lang w:val="en-IN"/>
        </w:rPr>
      </w:pPr>
    </w:p>
    <w:p w14:paraId="0AF27B4B">
      <w:pPr>
        <w:pStyle w:val="85"/>
        <w:keepNext w:val="0"/>
        <w:keepLines w:val="0"/>
        <w:widowControl/>
        <w:numPr>
          <w:numId w:val="0"/>
        </w:numPr>
        <w:suppressLineNumbers w:val="0"/>
        <w:ind w:right="0" w:rightChars="0"/>
        <w:rPr>
          <w:rFonts w:hint="default" w:ascii="SimSun" w:hAnsi="SimSun" w:eastAsia="SimSun" w:cs="SimSun"/>
          <w:sz w:val="24"/>
          <w:szCs w:val="24"/>
          <w:lang w:val="en-IN"/>
        </w:rPr>
      </w:pPr>
    </w:p>
    <w:p w14:paraId="218639BB">
      <w:pPr>
        <w:pStyle w:val="85"/>
        <w:keepNext w:val="0"/>
        <w:keepLines w:val="0"/>
        <w:widowControl/>
        <w:numPr>
          <w:numId w:val="0"/>
        </w:numPr>
        <w:suppressLineNumbers w:val="0"/>
        <w:ind w:leftChars="0" w:right="0" w:rightChars="0"/>
        <w:rPr>
          <w:rFonts w:hint="default" w:ascii="Times New Roman" w:hAnsi="Times New Roman" w:eastAsia="SimSun" w:cs="Times New Roman"/>
          <w:b/>
          <w:bCs/>
          <w:sz w:val="40"/>
          <w:szCs w:val="40"/>
          <w:lang w:val="en-IN"/>
        </w:rPr>
      </w:pPr>
    </w:p>
    <w:p w14:paraId="22200131">
      <w:pPr>
        <w:pStyle w:val="85"/>
        <w:keepNext w:val="0"/>
        <w:keepLines w:val="0"/>
        <w:widowControl/>
        <w:suppressLineNumbers w:val="0"/>
        <w:rPr>
          <w:rFonts w:hint="default" w:ascii="Times New Roman" w:hAnsi="Times New Roman" w:eastAsia="SimSun" w:cs="Times New Roman"/>
          <w:b/>
          <w:bCs/>
          <w:sz w:val="40"/>
          <w:szCs w:val="40"/>
        </w:rPr>
      </w:pPr>
    </w:p>
    <w:p w14:paraId="1DB6622B">
      <w:pPr>
        <w:pStyle w:val="85"/>
        <w:keepNext w:val="0"/>
        <w:keepLines w:val="0"/>
        <w:widowControl/>
        <w:suppressLineNumbers w:val="0"/>
        <w:rPr>
          <w:rFonts w:hint="default" w:ascii="SimSun" w:hAnsi="SimSun" w:eastAsia="SimSun" w:cs="SimSun"/>
          <w:sz w:val="24"/>
          <w:szCs w:val="24"/>
        </w:rPr>
      </w:pPr>
      <w:r>
        <w:rPr>
          <w:rFonts w:hint="eastAsia" w:ascii="SimSun" w:hAnsi="SimSun" w:eastAsia="SimSun" w:cs="SimSun"/>
          <w:sz w:val="24"/>
        </w:rPr>
        <w:t xml:space="preserve"> </w:t>
      </w:r>
    </w:p>
    <w:p w14:paraId="6612F47E">
      <w:pPr>
        <w:pStyle w:val="85"/>
        <w:keepNext w:val="0"/>
        <w:keepLines w:val="0"/>
        <w:widowControl/>
        <w:suppressLineNumbers w:val="0"/>
        <w:rPr>
          <w:rStyle w:val="92"/>
          <w:rFonts w:hint="default" w:ascii="Times New Roman" w:hAnsi="Times New Roman" w:cs="Times New Roman"/>
          <w:sz w:val="28"/>
          <w:szCs w:val="28"/>
        </w:rPr>
      </w:pPr>
    </w:p>
    <w:sectPr>
      <w:headerReference r:id="rId3" w:type="default"/>
      <w:footerReference r:id="rId4" w:type="default"/>
      <w:type w:val="continuous"/>
      <w:pgSz w:w="12240" w:h="15840"/>
      <w:pgMar w:top="1037" w:right="567" w:bottom="941" w:left="850" w:header="550" w:footer="782"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Times-Roman">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w Cen MT Condensed">
    <w:panose1 w:val="020B0606020104020203"/>
    <w:charset w:val="00"/>
    <w:family w:val="auto"/>
    <w:pitch w:val="default"/>
    <w:sig w:usb0="00000003" w:usb1="00000000" w:usb2="00000000" w:usb3="00000000" w:csb0="20000003" w:csb1="00000000"/>
  </w:font>
  <w:font w:name="Sitka Heading Semibold">
    <w:panose1 w:val="00000000000000000000"/>
    <w:charset w:val="00"/>
    <w:family w:val="auto"/>
    <w:pitch w:val="default"/>
    <w:sig w:usb0="A00002EF" w:usb1="4000204B"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Sitka Text Semibold">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Wide Latin">
    <w:panose1 w:val="020A0A070505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10372">
    <w:pPr>
      <w:pStyle w:val="37"/>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200438">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43200438">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66AF1A">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F33EF"/>
    <w:multiLevelType w:val="singleLevel"/>
    <w:tmpl w:val="844F33EF"/>
    <w:lvl w:ilvl="0" w:tentative="0">
      <w:start w:val="1"/>
      <w:numFmt w:val="decimal"/>
      <w:lvlText w:val="%1."/>
      <w:lvlJc w:val="left"/>
      <w:pPr>
        <w:tabs>
          <w:tab w:val="left" w:pos="312"/>
        </w:tabs>
      </w:pPr>
    </w:lvl>
  </w:abstractNum>
  <w:abstractNum w:abstractNumId="1">
    <w:nsid w:val="8FED7E6E"/>
    <w:multiLevelType w:val="singleLevel"/>
    <w:tmpl w:val="8FED7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02D468"/>
    <w:multiLevelType w:val="singleLevel"/>
    <w:tmpl w:val="9502D4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2CCACD8"/>
    <w:multiLevelType w:val="singleLevel"/>
    <w:tmpl w:val="A2CC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3C0FEE1"/>
    <w:multiLevelType w:val="singleLevel"/>
    <w:tmpl w:val="A3C0FE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6A03B63"/>
    <w:multiLevelType w:val="singleLevel"/>
    <w:tmpl w:val="A6A03B63"/>
    <w:lvl w:ilvl="0" w:tentative="0">
      <w:start w:val="1"/>
      <w:numFmt w:val="decimal"/>
      <w:lvlText w:val="%1."/>
      <w:lvlJc w:val="left"/>
      <w:pPr>
        <w:tabs>
          <w:tab w:val="left" w:pos="312"/>
        </w:tabs>
      </w:pPr>
    </w:lvl>
  </w:abstractNum>
  <w:abstractNum w:abstractNumId="6">
    <w:nsid w:val="BE3A5D12"/>
    <w:multiLevelType w:val="singleLevel"/>
    <w:tmpl w:val="BE3A5D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EF44633"/>
    <w:multiLevelType w:val="singleLevel"/>
    <w:tmpl w:val="BEF44633"/>
    <w:lvl w:ilvl="0" w:tentative="0">
      <w:start w:val="1"/>
      <w:numFmt w:val="decimal"/>
      <w:suff w:val="space"/>
      <w:lvlText w:val="%1."/>
      <w:lvlJc w:val="left"/>
    </w:lvl>
  </w:abstractNum>
  <w:abstractNum w:abstractNumId="8">
    <w:nsid w:val="C8D6AC52"/>
    <w:multiLevelType w:val="singleLevel"/>
    <w:tmpl w:val="C8D6AC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5E2E907"/>
    <w:multiLevelType w:val="singleLevel"/>
    <w:tmpl w:val="E5E2E907"/>
    <w:lvl w:ilvl="0" w:tentative="0">
      <w:start w:val="1"/>
      <w:numFmt w:val="decimal"/>
      <w:lvlText w:val="%1."/>
      <w:lvlJc w:val="left"/>
      <w:pPr>
        <w:tabs>
          <w:tab w:val="left" w:pos="312"/>
        </w:tabs>
      </w:pPr>
    </w:lvl>
  </w:abstractNum>
  <w:abstractNum w:abstractNumId="10">
    <w:nsid w:val="F475D599"/>
    <w:multiLevelType w:val="singleLevel"/>
    <w:tmpl w:val="F475D599"/>
    <w:lvl w:ilvl="0" w:tentative="0">
      <w:start w:val="1"/>
      <w:numFmt w:val="decimal"/>
      <w:lvlText w:val="%1."/>
      <w:lvlJc w:val="left"/>
      <w:pPr>
        <w:tabs>
          <w:tab w:val="left" w:pos="312"/>
        </w:tabs>
      </w:pPr>
    </w:lvl>
  </w:abstractNum>
  <w:abstractNum w:abstractNumId="1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1">
    <w:nsid w:val="0709C44F"/>
    <w:multiLevelType w:val="singleLevel"/>
    <w:tmpl w:val="0709C4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904D57C"/>
    <w:multiLevelType w:val="singleLevel"/>
    <w:tmpl w:val="0904D5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0B9CDCD3"/>
    <w:multiLevelType w:val="singleLevel"/>
    <w:tmpl w:val="0B9CDC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0D91A342"/>
    <w:multiLevelType w:val="singleLevel"/>
    <w:tmpl w:val="0D91A342"/>
    <w:lvl w:ilvl="0" w:tentative="0">
      <w:start w:val="1"/>
      <w:numFmt w:val="decimal"/>
      <w:lvlText w:val="%1."/>
      <w:lvlJc w:val="left"/>
      <w:pPr>
        <w:tabs>
          <w:tab w:val="left" w:pos="312"/>
        </w:tabs>
      </w:pPr>
    </w:lvl>
  </w:abstractNum>
  <w:abstractNum w:abstractNumId="25">
    <w:nsid w:val="16F83EE0"/>
    <w:multiLevelType w:val="singleLevel"/>
    <w:tmpl w:val="16F83E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11012EB"/>
    <w:multiLevelType w:val="singleLevel"/>
    <w:tmpl w:val="211012EB"/>
    <w:lvl w:ilvl="0" w:tentative="0">
      <w:start w:val="1"/>
      <w:numFmt w:val="bullet"/>
      <w:lvlText w:val=""/>
      <w:lvlJc w:val="left"/>
      <w:pPr>
        <w:tabs>
          <w:tab w:val="left" w:pos="420"/>
        </w:tabs>
        <w:ind w:left="420" w:leftChars="0" w:hanging="420" w:firstLineChars="0"/>
      </w:pPr>
      <w:rPr>
        <w:rFonts w:hint="default" w:ascii="Wingdings" w:hAnsi="Wingdings" w:cs="Wingdings"/>
        <w:sz w:val="18"/>
      </w:rPr>
    </w:lvl>
  </w:abstractNum>
  <w:abstractNum w:abstractNumId="27">
    <w:nsid w:val="22DE5A62"/>
    <w:multiLevelType w:val="singleLevel"/>
    <w:tmpl w:val="22DE5A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258D8A6D"/>
    <w:multiLevelType w:val="singleLevel"/>
    <w:tmpl w:val="258D8A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25B34A4E"/>
    <w:multiLevelType w:val="singleLevel"/>
    <w:tmpl w:val="25B34A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25CE443F"/>
    <w:multiLevelType w:val="singleLevel"/>
    <w:tmpl w:val="25CE443F"/>
    <w:lvl w:ilvl="0" w:tentative="0">
      <w:start w:val="1"/>
      <w:numFmt w:val="decimal"/>
      <w:suff w:val="space"/>
      <w:lvlText w:val="%1."/>
      <w:lvlJc w:val="left"/>
    </w:lvl>
  </w:abstractNum>
  <w:abstractNum w:abstractNumId="31">
    <w:nsid w:val="29B9BA86"/>
    <w:multiLevelType w:val="singleLevel"/>
    <w:tmpl w:val="29B9BA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3B0747D4"/>
    <w:multiLevelType w:val="singleLevel"/>
    <w:tmpl w:val="3B0747D4"/>
    <w:lvl w:ilvl="0" w:tentative="0">
      <w:start w:val="1"/>
      <w:numFmt w:val="decimal"/>
      <w:suff w:val="space"/>
      <w:lvlText w:val="%1."/>
      <w:lvlJc w:val="left"/>
    </w:lvl>
  </w:abstractNum>
  <w:abstractNum w:abstractNumId="33">
    <w:nsid w:val="4A589D5B"/>
    <w:multiLevelType w:val="singleLevel"/>
    <w:tmpl w:val="4A589D5B"/>
    <w:lvl w:ilvl="0" w:tentative="0">
      <w:start w:val="1"/>
      <w:numFmt w:val="decimal"/>
      <w:suff w:val="space"/>
      <w:lvlText w:val="%1."/>
      <w:lvlJc w:val="left"/>
    </w:lvl>
  </w:abstractNum>
  <w:abstractNum w:abstractNumId="34">
    <w:nsid w:val="4B115E72"/>
    <w:multiLevelType w:val="singleLevel"/>
    <w:tmpl w:val="4B115E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508EF3CF"/>
    <w:multiLevelType w:val="singleLevel"/>
    <w:tmpl w:val="508EF3CF"/>
    <w:lvl w:ilvl="0" w:tentative="0">
      <w:start w:val="1"/>
      <w:numFmt w:val="decimal"/>
      <w:suff w:val="space"/>
      <w:lvlText w:val="%1."/>
      <w:lvlJc w:val="left"/>
    </w:lvl>
  </w:abstractNum>
  <w:abstractNum w:abstractNumId="36">
    <w:nsid w:val="5D9D870B"/>
    <w:multiLevelType w:val="singleLevel"/>
    <w:tmpl w:val="5D9D87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7713F3F7"/>
    <w:multiLevelType w:val="singleLevel"/>
    <w:tmpl w:val="7713F3F7"/>
    <w:lvl w:ilvl="0" w:tentative="0">
      <w:start w:val="1"/>
      <w:numFmt w:val="decimal"/>
      <w:suff w:val="space"/>
      <w:lvlText w:val="%1."/>
      <w:lvlJc w:val="left"/>
    </w:lvl>
  </w:abstractNum>
  <w:num w:numId="1">
    <w:abstractNumId w:val="20"/>
  </w:num>
  <w:num w:numId="2">
    <w:abstractNumId w:val="18"/>
  </w:num>
  <w:num w:numId="3">
    <w:abstractNumId w:val="17"/>
  </w:num>
  <w:num w:numId="4">
    <w:abstractNumId w:val="16"/>
  </w:num>
  <w:num w:numId="5">
    <w:abstractNumId w:val="15"/>
  </w:num>
  <w:num w:numId="6">
    <w:abstractNumId w:val="19"/>
  </w:num>
  <w:num w:numId="7">
    <w:abstractNumId w:val="14"/>
  </w:num>
  <w:num w:numId="8">
    <w:abstractNumId w:val="13"/>
  </w:num>
  <w:num w:numId="9">
    <w:abstractNumId w:val="12"/>
  </w:num>
  <w:num w:numId="10">
    <w:abstractNumId w:val="11"/>
  </w:num>
  <w:num w:numId="11">
    <w:abstractNumId w:val="32"/>
  </w:num>
  <w:num w:numId="12">
    <w:abstractNumId w:val="23"/>
  </w:num>
  <w:num w:numId="13">
    <w:abstractNumId w:val="7"/>
  </w:num>
  <w:num w:numId="14">
    <w:abstractNumId w:val="27"/>
  </w:num>
  <w:num w:numId="15">
    <w:abstractNumId w:val="0"/>
  </w:num>
  <w:num w:numId="16">
    <w:abstractNumId w:val="36"/>
  </w:num>
  <w:num w:numId="17">
    <w:abstractNumId w:val="24"/>
  </w:num>
  <w:num w:numId="18">
    <w:abstractNumId w:val="4"/>
  </w:num>
  <w:num w:numId="19">
    <w:abstractNumId w:val="8"/>
  </w:num>
  <w:num w:numId="20">
    <w:abstractNumId w:val="9"/>
  </w:num>
  <w:num w:numId="21">
    <w:abstractNumId w:val="28"/>
  </w:num>
  <w:num w:numId="22">
    <w:abstractNumId w:val="37"/>
  </w:num>
  <w:num w:numId="23">
    <w:abstractNumId w:val="26"/>
  </w:num>
  <w:num w:numId="24">
    <w:abstractNumId w:val="29"/>
  </w:num>
  <w:num w:numId="25">
    <w:abstractNumId w:val="35"/>
  </w:num>
  <w:num w:numId="26">
    <w:abstractNumId w:val="33"/>
  </w:num>
  <w:num w:numId="27">
    <w:abstractNumId w:val="30"/>
  </w:num>
  <w:num w:numId="28">
    <w:abstractNumId w:val="21"/>
  </w:num>
  <w:num w:numId="29">
    <w:abstractNumId w:val="34"/>
  </w:num>
  <w:num w:numId="30">
    <w:abstractNumId w:val="10"/>
  </w:num>
  <w:num w:numId="31">
    <w:abstractNumId w:val="25"/>
  </w:num>
  <w:num w:numId="32">
    <w:abstractNumId w:val="5"/>
  </w:num>
  <w:num w:numId="33">
    <w:abstractNumId w:val="3"/>
  </w:num>
  <w:num w:numId="34">
    <w:abstractNumId w:val="31"/>
  </w:num>
  <w:num w:numId="35">
    <w:abstractNumId w:val="1"/>
  </w:num>
  <w:num w:numId="36">
    <w:abstractNumId w:val="6"/>
  </w:num>
  <w:num w:numId="37">
    <w:abstractNumId w:val="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E097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EF4C09"/>
    <w:rsid w:val="11860ADA"/>
    <w:rsid w:val="16135348"/>
    <w:rsid w:val="2A50768B"/>
    <w:rsid w:val="2DC91454"/>
    <w:rsid w:val="33F875C8"/>
    <w:rsid w:val="4AE71ECA"/>
    <w:rsid w:val="4C963F03"/>
    <w:rsid w:val="529C27FA"/>
    <w:rsid w:val="553E0977"/>
    <w:rsid w:val="5D966CB8"/>
    <w:rsid w:val="62534566"/>
    <w:rsid w:val="765F4A43"/>
    <w:rsid w:val="7A780B90"/>
    <w:rsid w:val="7DC7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3345</Words>
  <Characters>19375</Characters>
  <Lines>0</Lines>
  <Paragraphs>0</Paragraphs>
  <TotalTime>98</TotalTime>
  <ScaleCrop>false</ScaleCrop>
  <LinksUpToDate>false</LinksUpToDate>
  <CharactersWithSpaces>22484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2025-09-04T05:36:00Z</dcterms:created>
  <dc:creator>91912</dc:creator>
  <cp:lastModifiedBy>20-0414 Akhila reddy dasari</cp:lastModifiedBy>
  <dcterms:modified xsi:type="dcterms:W3CDTF">2025-09-04T07:54:39Z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8269A423CC1E485C8C4A2D921642C55F_11</vt:lpwstr>
  </property>
</Properties>
</file>